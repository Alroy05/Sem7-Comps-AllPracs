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"/>
        <w:rPr>
          <w:rFonts w:ascii="Times New Roman"/>
          <w:sz w:val="9"/>
        </w:rPr>
      </w:pPr>
    </w:p>
    <w:p>
      <w:pPr>
        <w:pStyle w:val="9"/>
        <w:spacing w:before="52"/>
      </w:pPr>
      <w:bookmarkStart w:id="0" w:name="rubrics 8,9,10.pdf"/>
      <w:bookmarkEnd w:id="0"/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</w:p>
    <w:p>
      <w:pPr>
        <w:spacing w:before="0"/>
        <w:ind w:left="3352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Academic</w:t>
      </w:r>
      <w:r>
        <w:rPr>
          <w:rFonts w:ascii="Cambria"/>
          <w:b/>
          <w:spacing w:val="-13"/>
          <w:sz w:val="26"/>
        </w:rPr>
        <w:t xml:space="preserve"> </w:t>
      </w:r>
      <w:r>
        <w:rPr>
          <w:rFonts w:ascii="Cambria"/>
          <w:b/>
          <w:sz w:val="26"/>
        </w:rPr>
        <w:t>Term:</w:t>
      </w:r>
      <w:r>
        <w:rPr>
          <w:rFonts w:ascii="Cambria"/>
          <w:b/>
          <w:spacing w:val="-12"/>
          <w:sz w:val="26"/>
        </w:rPr>
        <w:t xml:space="preserve"> </w:t>
      </w:r>
      <w:r>
        <w:rPr>
          <w:rFonts w:ascii="Cambria"/>
          <w:b/>
          <w:sz w:val="26"/>
        </w:rPr>
        <w:t>July-November</w:t>
      </w:r>
      <w:r>
        <w:rPr>
          <w:rFonts w:ascii="Cambria"/>
          <w:b/>
          <w:spacing w:val="-12"/>
          <w:sz w:val="26"/>
        </w:rPr>
        <w:t xml:space="preserve"> </w:t>
      </w:r>
      <w:r>
        <w:rPr>
          <w:rFonts w:ascii="Cambria"/>
          <w:b/>
          <w:sz w:val="26"/>
        </w:rPr>
        <w:t>2023</w:t>
      </w:r>
    </w:p>
    <w:p>
      <w:pPr>
        <w:pStyle w:val="6"/>
        <w:spacing w:before="1"/>
        <w:rPr>
          <w:rFonts w:ascii="Cambria"/>
          <w:b/>
          <w:sz w:val="28"/>
        </w:rPr>
      </w:pPr>
    </w:p>
    <w:p>
      <w:pPr>
        <w:pStyle w:val="9"/>
        <w:ind w:left="4380"/>
      </w:pPr>
      <w:r>
        <w:rPr>
          <w:color w:val="FF0000"/>
          <w:u w:val="single" w:color="FF0000"/>
        </w:rPr>
        <w:t>Rubrics</w:t>
      </w:r>
      <w:r>
        <w:rPr>
          <w:color w:val="FF0000"/>
          <w:spacing w:val="-4"/>
          <w:u w:val="single" w:color="FF0000"/>
        </w:rPr>
        <w:t xml:space="preserve"> </w:t>
      </w:r>
      <w:r>
        <w:rPr>
          <w:color w:val="FF0000"/>
          <w:u w:val="single" w:color="FF0000"/>
        </w:rPr>
        <w:t>for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u w:val="single" w:color="FF0000"/>
        </w:rPr>
        <w:t>Lab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u w:val="single" w:color="FF0000"/>
        </w:rPr>
        <w:t>Experiments</w:t>
      </w:r>
    </w:p>
    <w:p>
      <w:pPr>
        <w:pStyle w:val="6"/>
        <w:spacing w:before="10" w:after="1"/>
        <w:rPr>
          <w:rFonts w:ascii="Cambria"/>
          <w:b/>
          <w:sz w:val="29"/>
        </w:rPr>
      </w:pPr>
    </w:p>
    <w:tbl>
      <w:tblPr>
        <w:tblStyle w:val="5"/>
        <w:tblW w:w="0" w:type="auto"/>
        <w:tblInd w:w="10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3305"/>
        <w:gridCol w:w="4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51" w:type="dxa"/>
          </w:tcPr>
          <w:p>
            <w:pPr>
              <w:pStyle w:val="12"/>
              <w:spacing w:before="0" w:line="260" w:lineRule="exact"/>
              <w:ind w:left="50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Class</w:t>
            </w:r>
          </w:p>
        </w:tc>
        <w:tc>
          <w:tcPr>
            <w:tcW w:w="3305" w:type="dxa"/>
          </w:tcPr>
          <w:p>
            <w:pPr>
              <w:pStyle w:val="12"/>
              <w:spacing w:before="0" w:line="260" w:lineRule="exact"/>
              <w:ind w:left="88"/>
              <w:jc w:val="left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B</w:t>
            </w:r>
            <w:r>
              <w:rPr>
                <w:rFonts w:ascii="Cambria"/>
                <w:b/>
                <w:i/>
                <w:sz w:val="26"/>
              </w:rPr>
              <w:t>.E.</w:t>
            </w:r>
            <w:r>
              <w:rPr>
                <w:rFonts w:ascii="Cambria"/>
                <w:b/>
                <w:i/>
                <w:spacing w:val="-2"/>
                <w:sz w:val="26"/>
              </w:rPr>
              <w:t xml:space="preserve"> </w:t>
            </w:r>
            <w:r>
              <w:rPr>
                <w:rFonts w:ascii="Cambria"/>
                <w:b/>
                <w:i/>
                <w:sz w:val="26"/>
              </w:rPr>
              <w:t>Computer</w:t>
            </w:r>
          </w:p>
        </w:tc>
        <w:tc>
          <w:tcPr>
            <w:tcW w:w="4119" w:type="dxa"/>
          </w:tcPr>
          <w:p>
            <w:pPr>
              <w:pStyle w:val="12"/>
              <w:spacing w:before="0" w:line="260" w:lineRule="exact"/>
              <w:ind w:left="1823"/>
              <w:jc w:val="left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Name</w:t>
            </w:r>
            <w:r>
              <w:rPr>
                <w:rFonts w:ascii="Cambria"/>
                <w:b/>
                <w:spacing w:val="-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i/>
                <w:sz w:val="26"/>
              </w:rPr>
              <w:t>BDA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51" w:type="dxa"/>
          </w:tcPr>
          <w:p>
            <w:pPr>
              <w:pStyle w:val="12"/>
              <w:spacing w:before="5" w:line="285" w:lineRule="exact"/>
              <w:ind w:left="50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Semester</w:t>
            </w:r>
          </w:p>
        </w:tc>
        <w:tc>
          <w:tcPr>
            <w:tcW w:w="3305" w:type="dxa"/>
          </w:tcPr>
          <w:p>
            <w:pPr>
              <w:pStyle w:val="12"/>
              <w:spacing w:before="5" w:line="285" w:lineRule="exact"/>
              <w:ind w:left="88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1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VII</w:t>
            </w:r>
          </w:p>
        </w:tc>
        <w:tc>
          <w:tcPr>
            <w:tcW w:w="4119" w:type="dxa"/>
          </w:tcPr>
          <w:p>
            <w:pPr>
              <w:pStyle w:val="12"/>
              <w:spacing w:before="5" w:line="285" w:lineRule="exact"/>
              <w:ind w:left="1448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1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Code</w:t>
            </w:r>
            <w:r>
              <w:rPr>
                <w:rFonts w:ascii="Cambria"/>
                <w:b/>
                <w:spacing w:val="55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</w:p>
        </w:tc>
      </w:tr>
    </w:tbl>
    <w:p>
      <w:pPr>
        <w:pStyle w:val="6"/>
        <w:spacing w:before="3"/>
        <w:rPr>
          <w:rFonts w:ascii="Cambria"/>
          <w:b/>
          <w:sz w:val="27"/>
        </w:rPr>
      </w:pPr>
    </w:p>
    <w:tbl>
      <w:tblPr>
        <w:tblStyle w:val="5"/>
        <w:tblW w:w="0" w:type="auto"/>
        <w:tblInd w:w="11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6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900" w:type="dxa"/>
          </w:tcPr>
          <w:p>
            <w:pPr>
              <w:pStyle w:val="12"/>
              <w:spacing w:before="118"/>
              <w:ind w:left="299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Practical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0" w:type="dxa"/>
          </w:tcPr>
          <w:p>
            <w:pPr>
              <w:pStyle w:val="12"/>
              <w:spacing w:before="136"/>
              <w:ind w:left="359"/>
              <w:jc w:val="lef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900" w:type="dxa"/>
          </w:tcPr>
          <w:p>
            <w:pPr>
              <w:pStyle w:val="12"/>
              <w:spacing w:before="133"/>
              <w:ind w:left="299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Title:</w:t>
            </w:r>
          </w:p>
        </w:tc>
        <w:tc>
          <w:tcPr>
            <w:tcW w:w="6120" w:type="dxa"/>
          </w:tcPr>
          <w:p>
            <w:pPr>
              <w:pStyle w:val="12"/>
              <w:spacing w:before="150"/>
              <w:ind w:left="364"/>
              <w:jc w:val="lef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Analyze</w:t>
            </w:r>
            <w:r>
              <w:rPr>
                <w:rFonts w:ascii="Cambria"/>
                <w:spacing w:val="-4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healthcare</w:t>
            </w:r>
            <w:r>
              <w:rPr>
                <w:rFonts w:ascii="Cambria"/>
                <w:spacing w:val="-3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data</w:t>
            </w:r>
            <w:r>
              <w:rPr>
                <w:rFonts w:ascii="Cambria"/>
                <w:spacing w:val="-2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by</w:t>
            </w:r>
            <w:r>
              <w:rPr>
                <w:rFonts w:ascii="Cambria"/>
                <w:spacing w:val="-4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using</w:t>
            </w:r>
            <w:r>
              <w:rPr>
                <w:rFonts w:ascii="Cambria"/>
                <w:spacing w:val="-3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R</w:t>
            </w:r>
            <w:r>
              <w:rPr>
                <w:rFonts w:ascii="Cambria"/>
                <w:spacing w:val="-4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language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900" w:type="dxa"/>
          </w:tcPr>
          <w:p>
            <w:pPr>
              <w:pStyle w:val="12"/>
              <w:spacing w:before="128"/>
              <w:ind w:left="299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Performance:</w:t>
            </w:r>
          </w:p>
        </w:tc>
        <w:tc>
          <w:tcPr>
            <w:tcW w:w="6120" w:type="dxa"/>
          </w:tcPr>
          <w:p>
            <w:pPr>
              <w:pStyle w:val="12"/>
              <w:spacing w:before="124"/>
              <w:ind w:left="364"/>
              <w:jc w:val="lef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27/09/2023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900" w:type="dxa"/>
          </w:tcPr>
          <w:p>
            <w:pPr>
              <w:pStyle w:val="12"/>
              <w:spacing w:before="126"/>
              <w:ind w:left="299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0" w:type="dxa"/>
          </w:tcPr>
          <w:p>
            <w:pPr>
              <w:pStyle w:val="12"/>
              <w:spacing w:before="142"/>
              <w:ind w:left="309"/>
              <w:jc w:val="left"/>
              <w:rPr>
                <w:rFonts w:hint="default" w:ascii="Cambria"/>
                <w:sz w:val="23"/>
                <w:lang w:val="en-IN"/>
              </w:rPr>
            </w:pPr>
            <w:r>
              <w:rPr>
                <w:rFonts w:hint="default" w:ascii="Cambria"/>
                <w:sz w:val="23"/>
                <w:lang w:val="en-IN"/>
              </w:rPr>
              <w:t>9427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900" w:type="dxa"/>
          </w:tcPr>
          <w:p>
            <w:pPr>
              <w:pStyle w:val="12"/>
              <w:spacing w:before="121"/>
              <w:ind w:left="299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 of the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Student:</w:t>
            </w:r>
          </w:p>
        </w:tc>
        <w:tc>
          <w:tcPr>
            <w:tcW w:w="6120" w:type="dxa"/>
          </w:tcPr>
          <w:p>
            <w:pPr>
              <w:pStyle w:val="12"/>
              <w:spacing w:before="137"/>
              <w:ind w:left="309"/>
              <w:jc w:val="left"/>
              <w:rPr>
                <w:rFonts w:hint="default" w:ascii="Cambria"/>
                <w:sz w:val="23"/>
                <w:lang w:val="en-IN"/>
              </w:rPr>
            </w:pPr>
            <w:r>
              <w:rPr>
                <w:rFonts w:hint="default" w:ascii="Cambria"/>
                <w:sz w:val="23"/>
                <w:lang w:val="en-IN"/>
              </w:rPr>
              <w:t>Atharva Prashant Pawar</w:t>
            </w:r>
          </w:p>
        </w:tc>
      </w:tr>
    </w:tbl>
    <w:p>
      <w:pPr>
        <w:pStyle w:val="6"/>
        <w:rPr>
          <w:rFonts w:ascii="Cambria"/>
          <w:b/>
          <w:sz w:val="20"/>
        </w:rPr>
      </w:pPr>
    </w:p>
    <w:p>
      <w:pPr>
        <w:pStyle w:val="6"/>
        <w:rPr>
          <w:rFonts w:ascii="Cambria"/>
          <w:b/>
          <w:sz w:val="25"/>
        </w:rPr>
      </w:pPr>
    </w:p>
    <w:p>
      <w:pPr>
        <w:spacing w:before="61"/>
        <w:ind w:left="111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Evaluation:</w:t>
      </w:r>
    </w:p>
    <w:p>
      <w:pPr>
        <w:pStyle w:val="6"/>
        <w:rPr>
          <w:rFonts w:ascii="Cambria"/>
          <w:b/>
          <w:sz w:val="20"/>
        </w:rPr>
      </w:pPr>
    </w:p>
    <w:p>
      <w:pPr>
        <w:pStyle w:val="6"/>
        <w:spacing w:before="10"/>
        <w:rPr>
          <w:rFonts w:ascii="Cambria"/>
          <w:b/>
          <w:sz w:val="10"/>
        </w:rPr>
      </w:pPr>
    </w:p>
    <w:tbl>
      <w:tblPr>
        <w:tblStyle w:val="5"/>
        <w:tblW w:w="0" w:type="auto"/>
        <w:tblInd w:w="7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600"/>
        <w:gridCol w:w="1400"/>
        <w:gridCol w:w="1760"/>
        <w:gridCol w:w="2440"/>
        <w:gridCol w:w="12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40" w:type="dxa"/>
            <w:shd w:val="clear" w:color="auto" w:fill="D9D9D9"/>
          </w:tcPr>
          <w:p>
            <w:pPr>
              <w:pStyle w:val="12"/>
              <w:spacing w:before="0" w:line="240" w:lineRule="atLeast"/>
              <w:ind w:left="109" w:right="228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Performance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Indicator</w:t>
            </w:r>
          </w:p>
        </w:tc>
        <w:tc>
          <w:tcPr>
            <w:tcW w:w="1600" w:type="dxa"/>
            <w:shd w:val="clear" w:color="auto" w:fill="D9D9D9"/>
          </w:tcPr>
          <w:p>
            <w:pPr>
              <w:pStyle w:val="12"/>
              <w:spacing w:before="8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Below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average</w:t>
            </w:r>
          </w:p>
        </w:tc>
        <w:tc>
          <w:tcPr>
            <w:tcW w:w="1400" w:type="dxa"/>
            <w:shd w:val="clear" w:color="auto" w:fill="D9D9D9"/>
          </w:tcPr>
          <w:p>
            <w:pPr>
              <w:pStyle w:val="12"/>
              <w:spacing w:before="8"/>
              <w:ind w:left="114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Average</w:t>
            </w:r>
          </w:p>
        </w:tc>
        <w:tc>
          <w:tcPr>
            <w:tcW w:w="1760" w:type="dxa"/>
            <w:shd w:val="clear" w:color="auto" w:fill="D9D9D9"/>
          </w:tcPr>
          <w:p>
            <w:pPr>
              <w:pStyle w:val="12"/>
              <w:spacing w:before="8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Good</w:t>
            </w:r>
          </w:p>
        </w:tc>
        <w:tc>
          <w:tcPr>
            <w:tcW w:w="2440" w:type="dxa"/>
            <w:shd w:val="clear" w:color="auto" w:fill="D9D9D9"/>
          </w:tcPr>
          <w:p>
            <w:pPr>
              <w:pStyle w:val="12"/>
              <w:spacing w:before="8"/>
              <w:ind w:left="11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Excellent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12"/>
              <w:spacing w:before="8"/>
              <w:ind w:left="124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Marks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440" w:type="dxa"/>
            <w:shd w:val="clear" w:color="auto" w:fill="D9D9D9"/>
          </w:tcPr>
          <w:p>
            <w:pPr>
              <w:pStyle w:val="12"/>
              <w:spacing w:before="2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On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time</w:t>
            </w:r>
          </w:p>
          <w:p>
            <w:pPr>
              <w:pStyle w:val="12"/>
              <w:spacing w:before="0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Submission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(2)</w:t>
            </w:r>
          </w:p>
        </w:tc>
        <w:tc>
          <w:tcPr>
            <w:tcW w:w="1600" w:type="dxa"/>
          </w:tcPr>
          <w:p>
            <w:pPr>
              <w:pStyle w:val="12"/>
              <w:spacing w:before="3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submitted(0)</w:t>
            </w:r>
          </w:p>
        </w:tc>
        <w:tc>
          <w:tcPr>
            <w:tcW w:w="1400" w:type="dxa"/>
          </w:tcPr>
          <w:p>
            <w:pPr>
              <w:pStyle w:val="12"/>
              <w:spacing w:before="0" w:line="240" w:lineRule="atLeast"/>
              <w:ind w:left="114" w:right="11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Submitted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after deadline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760" w:type="dxa"/>
          </w:tcPr>
          <w:p>
            <w:pPr>
              <w:pStyle w:val="12"/>
              <w:spacing w:before="2"/>
              <w:ind w:left="109" w:right="335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Early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time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submission(2)</w:t>
            </w:r>
          </w:p>
        </w:tc>
        <w:tc>
          <w:tcPr>
            <w:tcW w:w="2440" w:type="dxa"/>
          </w:tcPr>
          <w:p>
            <w:pPr>
              <w:pStyle w:val="12"/>
              <w:spacing w:before="0" w:line="275" w:lineRule="exact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---</w:t>
            </w:r>
          </w:p>
        </w:tc>
        <w:tc>
          <w:tcPr>
            <w:tcW w:w="1260" w:type="dxa"/>
          </w:tcPr>
          <w:p>
            <w:pPr>
              <w:pStyle w:val="12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40" w:type="dxa"/>
            <w:tcBorders>
              <w:bottom w:val="nil"/>
            </w:tcBorders>
            <w:shd w:val="clear" w:color="auto" w:fill="D9D9D9"/>
          </w:tcPr>
          <w:p>
            <w:pPr>
              <w:pStyle w:val="12"/>
              <w:spacing w:before="0" w:line="231" w:lineRule="exact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Test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cases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and</w:t>
            </w:r>
          </w:p>
        </w:tc>
        <w:tc>
          <w:tcPr>
            <w:tcW w:w="1600" w:type="dxa"/>
            <w:tcBorders>
              <w:bottom w:val="nil"/>
            </w:tcBorders>
          </w:tcPr>
          <w:p>
            <w:pPr>
              <w:pStyle w:val="12"/>
              <w:spacing w:before="0" w:line="231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Incorrect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12"/>
              <w:spacing w:before="0" w:line="231" w:lineRule="exact"/>
              <w:ind w:left="11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expected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12"/>
              <w:tabs>
                <w:tab w:val="left" w:pos="877"/>
              </w:tabs>
              <w:spacing w:before="0" w:line="231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z w:val="20"/>
              </w:rPr>
              <w:t>expected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12"/>
              <w:spacing w:before="0" w:line="231" w:lineRule="exact"/>
              <w:ind w:left="11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Expected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1260" w:type="dxa"/>
            <w:vMerge w:val="restart"/>
          </w:tcPr>
          <w:p>
            <w:pPr>
              <w:pStyle w:val="12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2"/>
              <w:spacing w:before="0" w:line="204" w:lineRule="exact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output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1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3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Verified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1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obtained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test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2"/>
              <w:spacing w:before="0" w:line="204" w:lineRule="exact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(4)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1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verified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only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2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7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test</w:t>
            </w:r>
            <w:r>
              <w:rPr>
                <w:rFonts w:ascii="Calibri"/>
                <w:spacing w:val="5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cases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1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cases.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Presentable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2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197" w:lineRule="exact"/>
              <w:ind w:left="11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few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test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197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but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197" w:lineRule="exact"/>
              <w:ind w:left="11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easy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(4)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1440" w:type="dxa"/>
            <w:tcBorders>
              <w:top w:val="nil"/>
            </w:tcBorders>
            <w:shd w:val="clear" w:color="auto" w:fill="D9D9D9"/>
          </w:tcPr>
          <w:p>
            <w:pPr>
              <w:pStyle w:val="12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12"/>
              <w:spacing w:before="0" w:line="203" w:lineRule="exact"/>
              <w:ind w:left="11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cases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(2)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12"/>
              <w:spacing w:before="0" w:line="203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presentable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(3)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440" w:type="dxa"/>
            <w:tcBorders>
              <w:bottom w:val="nil"/>
            </w:tcBorders>
            <w:shd w:val="clear" w:color="auto" w:fill="D9D9D9"/>
          </w:tcPr>
          <w:p>
            <w:pPr>
              <w:pStyle w:val="12"/>
              <w:spacing w:before="0" w:line="233" w:lineRule="exact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Coding</w:t>
            </w:r>
          </w:p>
        </w:tc>
        <w:tc>
          <w:tcPr>
            <w:tcW w:w="1600" w:type="dxa"/>
            <w:tcBorders>
              <w:bottom w:val="nil"/>
            </w:tcBorders>
          </w:tcPr>
          <w:p>
            <w:pPr>
              <w:pStyle w:val="12"/>
              <w:spacing w:before="0" w:line="233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code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12"/>
              <w:spacing w:before="0" w:line="233" w:lineRule="exact"/>
              <w:ind w:left="11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code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12"/>
              <w:spacing w:before="0" w:line="233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code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12"/>
              <w:spacing w:before="0" w:line="233" w:lineRule="exact"/>
              <w:ind w:left="11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1260" w:type="dxa"/>
            <w:vMerge w:val="restart"/>
          </w:tcPr>
          <w:p>
            <w:pPr>
              <w:pStyle w:val="12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2"/>
              <w:spacing w:before="0" w:line="205" w:lineRule="exact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efficiency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(2)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5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structured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5" w:lineRule="exact"/>
              <w:ind w:left="11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structured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but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5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structured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2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(0)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1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efficient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2"/>
              <w:spacing w:before="0" w:line="204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1440" w:type="dxa"/>
            <w:tcBorders>
              <w:top w:val="nil"/>
            </w:tcBorders>
            <w:shd w:val="clear" w:color="auto" w:fill="D9D9D9"/>
          </w:tcPr>
          <w:p>
            <w:pPr>
              <w:pStyle w:val="12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12"/>
              <w:spacing w:before="0" w:line="179" w:lineRule="exact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efficient.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(2)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12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1440" w:type="dxa"/>
            <w:shd w:val="clear" w:color="auto" w:fill="D9D9D9"/>
          </w:tcPr>
          <w:p>
            <w:pPr>
              <w:pStyle w:val="12"/>
              <w:spacing w:before="12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Knowledge(2)</w:t>
            </w:r>
          </w:p>
        </w:tc>
        <w:tc>
          <w:tcPr>
            <w:tcW w:w="1600" w:type="dxa"/>
          </w:tcPr>
          <w:p>
            <w:pPr>
              <w:pStyle w:val="12"/>
              <w:spacing w:before="12"/>
              <w:ind w:left="109" w:right="26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Basic </w:t>
            </w:r>
            <w:r>
              <w:rPr>
                <w:rFonts w:ascii="Calibri"/>
                <w:sz w:val="20"/>
              </w:rPr>
              <w:t>concepts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clear</w:t>
            </w:r>
          </w:p>
          <w:p>
            <w:pPr>
              <w:pStyle w:val="12"/>
              <w:spacing w:before="0"/>
              <w:ind w:left="10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(0)</w:t>
            </w:r>
          </w:p>
        </w:tc>
        <w:tc>
          <w:tcPr>
            <w:tcW w:w="1400" w:type="dxa"/>
          </w:tcPr>
          <w:p>
            <w:pPr>
              <w:pStyle w:val="12"/>
              <w:spacing w:before="12"/>
              <w:ind w:left="114" w:right="265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Understood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 basic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concepts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760" w:type="dxa"/>
          </w:tcPr>
          <w:p>
            <w:pPr>
              <w:pStyle w:val="12"/>
              <w:spacing w:before="12"/>
              <w:ind w:left="109" w:right="213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Could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explain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concept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</w:t>
            </w:r>
          </w:p>
          <w:p>
            <w:pPr>
              <w:pStyle w:val="12"/>
              <w:spacing w:before="0" w:line="236" w:lineRule="exact"/>
              <w:ind w:left="109" w:right="247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suitable example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(1.5)</w:t>
            </w:r>
          </w:p>
        </w:tc>
        <w:tc>
          <w:tcPr>
            <w:tcW w:w="2440" w:type="dxa"/>
          </w:tcPr>
          <w:p>
            <w:pPr>
              <w:pStyle w:val="12"/>
              <w:spacing w:before="12"/>
              <w:ind w:left="119" w:right="6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Could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relate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world</w:t>
            </w:r>
          </w:p>
          <w:p>
            <w:pPr>
              <w:pStyle w:val="12"/>
              <w:spacing w:before="0"/>
              <w:ind w:left="11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application(2)</w:t>
            </w:r>
          </w:p>
        </w:tc>
        <w:tc>
          <w:tcPr>
            <w:tcW w:w="1260" w:type="dxa"/>
          </w:tcPr>
          <w:p>
            <w:pPr>
              <w:pStyle w:val="12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440" w:type="dxa"/>
            <w:shd w:val="clear" w:color="auto" w:fill="D9D9D9"/>
          </w:tcPr>
          <w:p>
            <w:pPr>
              <w:pStyle w:val="12"/>
              <w:spacing w:before="0"/>
              <w:ind w:left="109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Total</w:t>
            </w:r>
          </w:p>
        </w:tc>
        <w:tc>
          <w:tcPr>
            <w:tcW w:w="8460" w:type="dxa"/>
            <w:gridSpan w:val="5"/>
          </w:tcPr>
          <w:p>
            <w:pPr>
              <w:pStyle w:val="12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rPr>
          <w:rFonts w:ascii="Cambria"/>
          <w:b/>
          <w:sz w:val="22"/>
        </w:rPr>
      </w:pPr>
    </w:p>
    <w:p>
      <w:pPr>
        <w:pStyle w:val="6"/>
        <w:spacing w:before="1"/>
        <w:rPr>
          <w:rFonts w:ascii="Cambria"/>
          <w:b/>
          <w:sz w:val="31"/>
        </w:rPr>
      </w:pPr>
    </w:p>
    <w:p>
      <w:pPr>
        <w:tabs>
          <w:tab w:val="left" w:pos="4560"/>
        </w:tabs>
        <w:spacing w:before="1"/>
        <w:ind w:left="111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Teacher</w:t>
      </w:r>
      <w:r>
        <w:rPr>
          <w:rFonts w:ascii="Cambria"/>
          <w:b/>
          <w:sz w:val="24"/>
        </w:rPr>
        <w:tab/>
      </w:r>
      <w:r>
        <w:rPr>
          <w:rFonts w:ascii="Cambria"/>
          <w:b/>
          <w:sz w:val="24"/>
        </w:rPr>
        <w:t>:</w:t>
      </w:r>
    </w:p>
    <w:p>
      <w:pPr>
        <w:spacing w:after="0"/>
        <w:jc w:val="left"/>
        <w:rPr>
          <w:rFonts w:ascii="Cambria"/>
          <w:sz w:val="24"/>
        </w:rPr>
        <w:sectPr>
          <w:headerReference r:id="rId5" w:type="default"/>
          <w:footerReference r:id="rId6" w:type="default"/>
          <w:type w:val="continuous"/>
          <w:pgSz w:w="12240" w:h="15840"/>
          <w:pgMar w:top="1500" w:right="440" w:bottom="280" w:left="720" w:header="720" w:footer="720" w:gutter="0"/>
          <w:cols w:space="720" w:num="1"/>
        </w:sectPr>
      </w:pPr>
    </w:p>
    <w:p>
      <w:pPr>
        <w:pStyle w:val="6"/>
        <w:spacing w:before="4"/>
        <w:rPr>
          <w:rFonts w:ascii="Cambria"/>
          <w:b/>
          <w:sz w:val="7"/>
        </w:rPr>
      </w:pPr>
    </w:p>
    <w:p>
      <w:pPr>
        <w:pStyle w:val="6"/>
        <w:spacing w:line="80" w:lineRule="exact"/>
        <w:ind w:left="-165"/>
        <w:rPr>
          <w:rFonts w:ascii="Cambria"/>
          <w:sz w:val="8"/>
        </w:rPr>
      </w:pPr>
      <w:r>
        <w:rPr>
          <w:rFonts w:ascii="Cambria"/>
          <w:position w:val="-1"/>
          <w:sz w:val="8"/>
        </w:rPr>
        <w:pict>
          <v:group id="_x0000_s1026" o:spid="_x0000_s1026" o:spt="203" style="height:4pt;width:555.5pt;" coordsize="11110,80">
            <o:lock v:ext="edit"/>
            <v:rect id="_x0000_s1027" o:spid="_x0000_s1027" o:spt="1" style="position:absolute;left:0;top:0;height:80;width:11110;" fillcolor="#000000" filled="t" stroked="f" coordsize="21600,21600">
              <v:path/>
              <v:fill on="t" opacity="9764f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0"/>
        <w:rPr>
          <w:rFonts w:ascii="Cambria"/>
          <w:b/>
          <w:sz w:val="12"/>
        </w:rPr>
      </w:pPr>
    </w:p>
    <w:p>
      <w:pPr>
        <w:pStyle w:val="3"/>
        <w:numPr>
          <w:ilvl w:val="0"/>
          <w:numId w:val="1"/>
        </w:numPr>
        <w:tabs>
          <w:tab w:val="left" w:pos="267"/>
        </w:tabs>
        <w:spacing w:before="97" w:after="0" w:line="240" w:lineRule="auto"/>
        <w:ind w:left="266" w:right="0" w:hanging="133"/>
        <w:jc w:val="left"/>
        <w:rPr>
          <w:rFonts w:ascii="Roboto"/>
        </w:rPr>
      </w:pPr>
      <w:r>
        <w:pict>
          <v:shape id="_x0000_s1028" o:spid="_x0000_s1028" style="position:absolute;left:0pt;margin-left:31.5pt;margin-top:8.35pt;height:2.75pt;width:5.45pt;mso-position-horizontal-relative:page;z-index:251660288;mso-width-relative:page;mso-height-relative:page;" fillcolor="#D5D5D5" filled="t" stroked="f" coordorigin="631,167" coordsize="109,55" path="m685,222l631,167,739,167,685,222xe">
            <v:path arrowok="t"/>
            <v:fill on="t" focussize="0,0"/>
            <v:stroke on="f"/>
            <v:imagedata o:title=""/>
            <o:lock v:ext="edit"/>
          </v:shape>
        </w:pict>
      </w:r>
      <w:bookmarkStart w:id="1" w:name="9185_Analysis of healthcare data by usin"/>
      <w:bookmarkEnd w:id="1"/>
      <w:bookmarkStart w:id="2" w:name="9185_Analysis of healthcare data by usin"/>
      <w:bookmarkEnd w:id="2"/>
      <w:r>
        <w:rPr>
          <w:rFonts w:ascii="Roboto"/>
          <w:b/>
          <w:color w:val="818181"/>
          <w:spacing w:val="-1"/>
        </w:rPr>
        <w:t>|</w:t>
      </w:r>
      <w:r>
        <w:rPr>
          <w:rFonts w:ascii="Roboto"/>
          <w:b/>
          <w:color w:val="818181"/>
          <w:spacing w:val="-6"/>
        </w:rPr>
        <w:t xml:space="preserve"> </w:t>
      </w:r>
      <w:r>
        <w:rPr>
          <w:rFonts w:ascii="Roboto"/>
          <w:color w:val="818181"/>
          <w:spacing w:val="-1"/>
        </w:rPr>
        <w:t>Libraries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9"/>
        <w:rPr>
          <w:rFonts w:ascii="Roboto"/>
          <w:sz w:val="16"/>
        </w:rPr>
      </w:pPr>
    </w:p>
    <w:p>
      <w:pPr>
        <w:pStyle w:val="6"/>
        <w:spacing w:line="278" w:lineRule="auto"/>
        <w:ind w:left="114" w:right="9483"/>
      </w:pPr>
      <w:r>
        <w:rPr>
          <w:color w:val="818181"/>
        </w:rPr>
        <w:t>library(tidyverse)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library(tidymodels)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library(discrim)</w:t>
      </w:r>
    </w:p>
    <w:p>
      <w:pPr>
        <w:pStyle w:val="6"/>
        <w:spacing w:line="278" w:lineRule="auto"/>
        <w:ind w:left="114" w:right="9637"/>
      </w:pPr>
      <w:r>
        <w:rPr>
          <w:color w:val="818181"/>
        </w:rPr>
        <w:t>library(baguette)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library(bonsai)</w:t>
      </w:r>
    </w:p>
    <w:p>
      <w:pPr>
        <w:pStyle w:val="6"/>
        <w:spacing w:line="164" w:lineRule="exact"/>
        <w:ind w:left="114"/>
      </w:pPr>
      <w:r>
        <w:rPr>
          <w:color w:val="818181"/>
        </w:rPr>
        <w:t>library(patchwork)</w:t>
      </w:r>
    </w:p>
    <w:p>
      <w:pPr>
        <w:pStyle w:val="6"/>
        <w:spacing w:before="8"/>
        <w:rPr>
          <w:sz w:val="16"/>
        </w:rPr>
      </w:pPr>
    </w:p>
    <w:p>
      <w:pPr>
        <w:spacing w:before="0"/>
        <w:ind w:left="505" w:right="0" w:firstLine="0"/>
        <w:jc w:val="left"/>
        <w:rPr>
          <w:b/>
          <w:sz w:val="14"/>
        </w:rPr>
      </w:pPr>
      <w:r>
        <w:rPr>
          <w:color w:val="818181"/>
          <w:sz w:val="14"/>
        </w:rPr>
        <w:t xml:space="preserve">── </w:t>
      </w:r>
      <w:r>
        <w:rPr>
          <w:b/>
          <w:color w:val="818181"/>
          <w:sz w:val="14"/>
        </w:rPr>
        <w:t>Attaching packages ─────────────────────────────────────── tidyverse 1.3.1 ──</w:t>
      </w:r>
    </w:p>
    <w:p>
      <w:pPr>
        <w:pStyle w:val="6"/>
        <w:spacing w:before="2"/>
        <w:rPr>
          <w:b/>
          <w:sz w:val="13"/>
        </w:rPr>
      </w:pPr>
    </w:p>
    <w:p>
      <w:pPr>
        <w:tabs>
          <w:tab w:val="left" w:pos="2079"/>
          <w:tab w:val="left" w:pos="2884"/>
        </w:tabs>
        <w:spacing w:before="0" w:line="183" w:lineRule="exact"/>
        <w:ind w:left="505" w:right="0" w:firstLine="0"/>
        <w:jc w:val="left"/>
        <w:rPr>
          <w:b/>
          <w:sz w:val="14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780415</wp:posOffset>
            </wp:positionH>
            <wp:positionV relativeFrom="paragraph">
              <wp:posOffset>28575</wp:posOffset>
            </wp:positionV>
            <wp:extent cx="65405" cy="4000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1" cy="3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1780540</wp:posOffset>
            </wp:positionH>
            <wp:positionV relativeFrom="paragraph">
              <wp:posOffset>28575</wp:posOffset>
            </wp:positionV>
            <wp:extent cx="65405" cy="40005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1" cy="3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sz w:val="14"/>
        </w:rPr>
        <w:t>✔</w:t>
      </w:r>
      <w:r>
        <w:rPr>
          <w:rFonts w:ascii="Segoe UI Symbol" w:hAnsi="Segoe UI Symbol"/>
          <w:spacing w:val="38"/>
          <w:sz w:val="14"/>
        </w:rPr>
        <w:t xml:space="preserve"> </w:t>
      </w:r>
      <w:r>
        <w:rPr>
          <w:b/>
          <w:color w:val="009DA5"/>
          <w:sz w:val="14"/>
        </w:rPr>
        <w:t xml:space="preserve">ggplot2 </w:t>
      </w:r>
      <w:r>
        <w:rPr>
          <w:b/>
          <w:color w:val="818181"/>
          <w:sz w:val="14"/>
        </w:rPr>
        <w:t>3.3.6</w:t>
      </w:r>
      <w:r>
        <w:rPr>
          <w:b/>
          <w:color w:val="818181"/>
          <w:sz w:val="14"/>
        </w:rPr>
        <w:tab/>
      </w:r>
      <w:r>
        <w:rPr>
          <w:rFonts w:ascii="Segoe UI Symbol" w:hAnsi="Segoe UI Symbol"/>
          <w:sz w:val="14"/>
        </w:rPr>
        <w:t>✔</w:t>
      </w:r>
      <w:r>
        <w:rPr>
          <w:rFonts w:ascii="Segoe UI Symbol" w:hAnsi="Segoe UI Symbol"/>
          <w:spacing w:val="38"/>
          <w:sz w:val="14"/>
        </w:rPr>
        <w:t xml:space="preserve"> </w:t>
      </w:r>
      <w:r>
        <w:rPr>
          <w:b/>
          <w:color w:val="009DA5"/>
          <w:sz w:val="14"/>
        </w:rPr>
        <w:t>purrr</w:t>
      </w:r>
      <w:r>
        <w:rPr>
          <w:b/>
          <w:color w:val="009DA5"/>
          <w:sz w:val="14"/>
        </w:rPr>
        <w:tab/>
      </w:r>
      <w:r>
        <w:rPr>
          <w:b/>
          <w:color w:val="818181"/>
          <w:sz w:val="14"/>
        </w:rPr>
        <w:t>0.3.4</w:t>
      </w:r>
    </w:p>
    <w:p>
      <w:pPr>
        <w:tabs>
          <w:tab w:val="left" w:pos="2079"/>
          <w:tab w:val="left" w:pos="2884"/>
        </w:tabs>
        <w:spacing w:before="0" w:line="175" w:lineRule="exact"/>
        <w:ind w:left="505" w:right="0" w:firstLine="0"/>
        <w:jc w:val="left"/>
        <w:rPr>
          <w:b/>
          <w:sz w:val="14"/>
        </w:rPr>
      </w:pPr>
      <w:r>
        <w:rPr>
          <w:rFonts w:ascii="Segoe UI Symbol" w:hAnsi="Segoe UI Symbol"/>
          <w:sz w:val="14"/>
        </w:rPr>
        <w:t>✔</w:t>
      </w:r>
      <w:r>
        <w:rPr>
          <w:rFonts w:ascii="Segoe UI Symbol" w:hAnsi="Segoe UI Symbol"/>
          <w:spacing w:val="38"/>
          <w:sz w:val="14"/>
        </w:rPr>
        <w:t xml:space="preserve"> </w:t>
      </w:r>
      <w:r>
        <w:rPr>
          <w:b/>
          <w:color w:val="009DA5"/>
          <w:sz w:val="14"/>
        </w:rPr>
        <w:t>tibble</w:t>
      </w:r>
      <w:r>
        <w:rPr>
          <w:b/>
          <w:color w:val="009DA5"/>
          <w:spacing w:val="77"/>
          <w:sz w:val="14"/>
        </w:rPr>
        <w:t xml:space="preserve"> </w:t>
      </w:r>
      <w:r>
        <w:rPr>
          <w:b/>
          <w:color w:val="818181"/>
          <w:sz w:val="14"/>
        </w:rPr>
        <w:t>3.1.7</w:t>
      </w:r>
      <w:r>
        <w:rPr>
          <w:b/>
          <w:color w:val="818181"/>
          <w:sz w:val="14"/>
        </w:rPr>
        <w:tab/>
      </w:r>
      <w:r>
        <w:rPr>
          <w:rFonts w:ascii="Segoe UI Symbol" w:hAnsi="Segoe UI Symbol"/>
          <w:sz w:val="14"/>
        </w:rPr>
        <w:t>✔</w:t>
      </w:r>
      <w:r>
        <w:rPr>
          <w:rFonts w:ascii="Segoe UI Symbol" w:hAnsi="Segoe UI Symbol"/>
          <w:spacing w:val="38"/>
          <w:sz w:val="14"/>
        </w:rPr>
        <w:t xml:space="preserve"> </w:t>
      </w:r>
      <w:r>
        <w:rPr>
          <w:b/>
          <w:color w:val="009DA5"/>
          <w:sz w:val="14"/>
        </w:rPr>
        <w:t>dplyr</w:t>
      </w:r>
      <w:r>
        <w:rPr>
          <w:b/>
          <w:color w:val="009DA5"/>
          <w:sz w:val="14"/>
        </w:rPr>
        <w:tab/>
      </w:r>
      <w:r>
        <w:rPr>
          <w:b/>
          <w:color w:val="818181"/>
          <w:sz w:val="14"/>
        </w:rPr>
        <w:t>1.0.9</w:t>
      </w:r>
    </w:p>
    <w:p>
      <w:pPr>
        <w:tabs>
          <w:tab w:val="left" w:pos="1310"/>
          <w:tab w:val="left" w:pos="2079"/>
        </w:tabs>
        <w:spacing w:before="0" w:line="170" w:lineRule="exact"/>
        <w:ind w:left="505" w:right="0" w:firstLine="0"/>
        <w:jc w:val="left"/>
        <w:rPr>
          <w:b/>
          <w:sz w:val="14"/>
        </w:rPr>
      </w:pPr>
      <w:r>
        <w:rPr>
          <w:rFonts w:ascii="Segoe UI Symbol" w:hAnsi="Segoe UI Symbol"/>
          <w:sz w:val="14"/>
        </w:rPr>
        <w:t>✔</w:t>
      </w:r>
      <w:r>
        <w:rPr>
          <w:rFonts w:ascii="Segoe UI Symbol" w:hAnsi="Segoe UI Symbol"/>
          <w:spacing w:val="38"/>
          <w:sz w:val="14"/>
        </w:rPr>
        <w:t xml:space="preserve"> </w:t>
      </w:r>
      <w:r>
        <w:rPr>
          <w:b/>
          <w:color w:val="009DA5"/>
          <w:sz w:val="14"/>
        </w:rPr>
        <w:t>tidyr</w:t>
      </w:r>
      <w:r>
        <w:rPr>
          <w:b/>
          <w:color w:val="009DA5"/>
          <w:sz w:val="14"/>
        </w:rPr>
        <w:tab/>
      </w:r>
      <w:r>
        <w:rPr>
          <w:b/>
          <w:color w:val="818181"/>
          <w:sz w:val="14"/>
        </w:rPr>
        <w:t>1.2.0</w:t>
      </w:r>
      <w:r>
        <w:rPr>
          <w:b/>
          <w:color w:val="818181"/>
          <w:sz w:val="14"/>
        </w:rPr>
        <w:tab/>
      </w:r>
      <w:r>
        <w:rPr>
          <w:rFonts w:ascii="Segoe UI Symbol" w:hAnsi="Segoe UI Symbol"/>
          <w:sz w:val="14"/>
        </w:rPr>
        <w:t>✔</w:t>
      </w:r>
      <w:r>
        <w:rPr>
          <w:rFonts w:ascii="Segoe UI Symbol" w:hAnsi="Segoe UI Symbol"/>
          <w:spacing w:val="38"/>
          <w:sz w:val="14"/>
        </w:rPr>
        <w:t xml:space="preserve"> </w:t>
      </w:r>
      <w:r>
        <w:rPr>
          <w:b/>
          <w:color w:val="009DA5"/>
          <w:sz w:val="14"/>
        </w:rPr>
        <w:t xml:space="preserve">stringr </w:t>
      </w:r>
      <w:r>
        <w:rPr>
          <w:b/>
          <w:color w:val="818181"/>
          <w:sz w:val="14"/>
        </w:rPr>
        <w:t>1.4.0</w:t>
      </w:r>
    </w:p>
    <w:p>
      <w:pPr>
        <w:tabs>
          <w:tab w:val="left" w:pos="1310"/>
          <w:tab w:val="left" w:pos="2079"/>
        </w:tabs>
        <w:spacing w:before="0" w:line="178" w:lineRule="exact"/>
        <w:ind w:left="505" w:right="0" w:firstLine="0"/>
        <w:jc w:val="left"/>
        <w:rPr>
          <w:b/>
          <w:sz w:val="14"/>
        </w:rPr>
      </w:pPr>
      <w:r>
        <w:rPr>
          <w:rFonts w:ascii="Segoe UI Symbol" w:hAnsi="Segoe UI Symbol"/>
          <w:sz w:val="14"/>
        </w:rPr>
        <w:t>✔</w:t>
      </w:r>
      <w:r>
        <w:rPr>
          <w:rFonts w:ascii="Segoe UI Symbol" w:hAnsi="Segoe UI Symbol"/>
          <w:spacing w:val="38"/>
          <w:sz w:val="14"/>
        </w:rPr>
        <w:t xml:space="preserve"> </w:t>
      </w:r>
      <w:r>
        <w:rPr>
          <w:b/>
          <w:color w:val="009DA5"/>
          <w:sz w:val="14"/>
        </w:rPr>
        <w:t>readr</w:t>
      </w:r>
      <w:r>
        <w:rPr>
          <w:b/>
          <w:color w:val="009DA5"/>
          <w:sz w:val="14"/>
        </w:rPr>
        <w:tab/>
      </w:r>
      <w:r>
        <w:rPr>
          <w:b/>
          <w:color w:val="818181"/>
          <w:sz w:val="14"/>
        </w:rPr>
        <w:t>2.1.2</w:t>
      </w:r>
      <w:r>
        <w:rPr>
          <w:b/>
          <w:color w:val="818181"/>
          <w:sz w:val="14"/>
        </w:rPr>
        <w:tab/>
      </w:r>
      <w:r>
        <w:rPr>
          <w:rFonts w:ascii="Segoe UI Symbol" w:hAnsi="Segoe UI Symbol"/>
          <w:sz w:val="14"/>
        </w:rPr>
        <w:t>✔</w:t>
      </w:r>
      <w:r>
        <w:rPr>
          <w:rFonts w:ascii="Segoe UI Symbol" w:hAnsi="Segoe UI Symbol"/>
          <w:spacing w:val="38"/>
          <w:sz w:val="14"/>
        </w:rPr>
        <w:t xml:space="preserve"> </w:t>
      </w:r>
      <w:r>
        <w:rPr>
          <w:b/>
          <w:color w:val="009DA5"/>
          <w:sz w:val="14"/>
        </w:rPr>
        <w:t xml:space="preserve">forcats </w:t>
      </w:r>
      <w:r>
        <w:rPr>
          <w:b/>
          <w:color w:val="818181"/>
          <w:sz w:val="14"/>
        </w:rPr>
        <w:t>0.5.1</w:t>
      </w:r>
    </w:p>
    <w:p>
      <w:pPr>
        <w:pStyle w:val="6"/>
        <w:spacing w:before="10"/>
        <w:rPr>
          <w:b/>
          <w:sz w:val="15"/>
        </w:rPr>
      </w:pPr>
    </w:p>
    <w:p>
      <w:pPr>
        <w:spacing w:before="0" w:line="249" w:lineRule="auto"/>
        <w:ind w:left="696" w:right="4398" w:hanging="192"/>
        <w:jc w:val="left"/>
        <w:rPr>
          <w:b/>
          <w:sz w:val="14"/>
        </w:rPr>
      </w:pPr>
      <w:r>
        <w:pict>
          <v:group id="_x0000_s1029" o:spid="_x0000_s1029" o:spt="203" style="position:absolute;left:0pt;margin-left:61.4pt;margin-top:7.35pt;height:18.35pt;width:5.4pt;mso-position-horizontal-relative:page;z-index:-251643904;mso-width-relative:page;mso-height-relative:page;" coordorigin="1228,148" coordsize="108,367">
            <o:lock v:ext="edit"/>
            <v:shape id="_x0000_s1030" o:spid="_x0000_s1030" o:spt="75" type="#_x0000_t75" style="position:absolute;left:1228;top:196;height:288;width:108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31" o:spid="_x0000_s1031" o:spt="202" type="#_x0000_t202" style="position:absolute;left:1228;top:147;height:367;width:10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83" w:lineRule="exact"/>
                      <w:ind w:left="-4" w:right="-15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r>
                      <w:rPr>
                        <w:rFonts w:ascii="Segoe UI Symbol" w:hAnsi="Segoe UI Symbol"/>
                        <w:sz w:val="14"/>
                      </w:rPr>
                      <w:t>✖</w:t>
                    </w:r>
                  </w:p>
                  <w:p>
                    <w:pPr>
                      <w:spacing w:before="0" w:line="183" w:lineRule="exact"/>
                      <w:ind w:left="-4" w:right="-15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r>
                      <w:rPr>
                        <w:rFonts w:ascii="Segoe UI Symbol" w:hAnsi="Segoe UI Symbol"/>
                        <w:sz w:val="14"/>
                      </w:rPr>
                      <w:t>✖</w:t>
                    </w:r>
                  </w:p>
                </w:txbxContent>
              </v:textbox>
            </v:shape>
          </v:group>
        </w:pict>
      </w:r>
      <w:r>
        <w:rPr>
          <w:b/>
          <w:color w:val="818181"/>
          <w:sz w:val="14"/>
        </w:rPr>
        <w:t>── Conflicts ────────────────────────────────────────── tidyverse_conflicts() ──</w:t>
      </w:r>
      <w:r>
        <w:rPr>
          <w:b/>
          <w:color w:val="818181"/>
          <w:spacing w:val="-74"/>
          <w:sz w:val="14"/>
        </w:rPr>
        <w:t xml:space="preserve"> </w:t>
      </w:r>
      <w:r>
        <w:rPr>
          <w:b/>
          <w:color w:val="009DA5"/>
          <w:sz w:val="14"/>
        </w:rPr>
        <w:t>dplyr</w:t>
      </w:r>
      <w:r>
        <w:rPr>
          <w:b/>
          <w:color w:val="818181"/>
          <w:sz w:val="14"/>
        </w:rPr>
        <w:t>::</w:t>
      </w:r>
      <w:r>
        <w:rPr>
          <w:b/>
          <w:color w:val="4A9D78"/>
          <w:sz w:val="14"/>
        </w:rPr>
        <w:t xml:space="preserve">filter() </w:t>
      </w:r>
      <w:r>
        <w:rPr>
          <w:b/>
          <w:color w:val="818181"/>
          <w:sz w:val="14"/>
        </w:rPr>
        <w:t xml:space="preserve">masks </w:t>
      </w:r>
      <w:r>
        <w:rPr>
          <w:b/>
          <w:color w:val="009DA5"/>
          <w:sz w:val="14"/>
        </w:rPr>
        <w:t>stats</w:t>
      </w:r>
      <w:r>
        <w:rPr>
          <w:b/>
          <w:color w:val="818181"/>
          <w:sz w:val="14"/>
        </w:rPr>
        <w:t>::filter()</w:t>
      </w:r>
    </w:p>
    <w:p>
      <w:pPr>
        <w:tabs>
          <w:tab w:val="left" w:pos="1928"/>
        </w:tabs>
        <w:spacing w:before="9"/>
        <w:ind w:left="696" w:right="0" w:firstLine="0"/>
        <w:jc w:val="left"/>
        <w:rPr>
          <w:b/>
          <w:sz w:val="14"/>
        </w:rPr>
      </w:pPr>
      <w:r>
        <w:rPr>
          <w:b/>
          <w:color w:val="009DA5"/>
          <w:sz w:val="14"/>
        </w:rPr>
        <w:t>dplyr</w:t>
      </w:r>
      <w:r>
        <w:rPr>
          <w:b/>
          <w:color w:val="818181"/>
          <w:sz w:val="14"/>
        </w:rPr>
        <w:t>::</w:t>
      </w:r>
      <w:r>
        <w:rPr>
          <w:b/>
          <w:color w:val="4A9D78"/>
          <w:sz w:val="14"/>
        </w:rPr>
        <w:t>lag()</w:t>
      </w:r>
      <w:r>
        <w:rPr>
          <w:b/>
          <w:color w:val="4A9D78"/>
          <w:sz w:val="14"/>
        </w:rPr>
        <w:tab/>
      </w:r>
      <w:r>
        <w:rPr>
          <w:b/>
          <w:color w:val="818181"/>
          <w:sz w:val="14"/>
        </w:rPr>
        <w:t xml:space="preserve">masks </w:t>
      </w:r>
      <w:r>
        <w:rPr>
          <w:b/>
          <w:color w:val="009DA5"/>
          <w:sz w:val="14"/>
        </w:rPr>
        <w:t>stats</w:t>
      </w:r>
      <w:r>
        <w:rPr>
          <w:b/>
          <w:color w:val="818181"/>
          <w:sz w:val="14"/>
        </w:rPr>
        <w:t>::lag()</w:t>
      </w:r>
    </w:p>
    <w:p>
      <w:pPr>
        <w:pStyle w:val="6"/>
        <w:spacing w:before="11"/>
        <w:rPr>
          <w:b/>
          <w:sz w:val="15"/>
        </w:rPr>
      </w:pPr>
    </w:p>
    <w:p>
      <w:pPr>
        <w:spacing w:before="0"/>
        <w:ind w:left="505" w:right="0" w:firstLine="0"/>
        <w:jc w:val="left"/>
        <w:rPr>
          <w:b/>
          <w:sz w:val="1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780415</wp:posOffset>
            </wp:positionH>
            <wp:positionV relativeFrom="paragraph">
              <wp:posOffset>229870</wp:posOffset>
            </wp:positionV>
            <wp:extent cx="66040" cy="62357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8" cy="62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2025015</wp:posOffset>
            </wp:positionH>
            <wp:positionV relativeFrom="paragraph">
              <wp:posOffset>229870</wp:posOffset>
            </wp:positionV>
            <wp:extent cx="66040" cy="5143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18181"/>
          <w:sz w:val="14"/>
        </w:rPr>
        <w:t>── Attaching packages ────────────────────────────────────── tidymodels 1.0.0 ──</w:t>
      </w:r>
    </w:p>
    <w:p>
      <w:pPr>
        <w:pStyle w:val="6"/>
        <w:spacing w:before="1" w:after="1"/>
        <w:rPr>
          <w:b/>
          <w:sz w:val="13"/>
        </w:rPr>
      </w:pPr>
    </w:p>
    <w:tbl>
      <w:tblPr>
        <w:tblStyle w:val="5"/>
        <w:tblW w:w="0" w:type="auto"/>
        <w:tblInd w:w="4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6"/>
        <w:gridCol w:w="2075"/>
        <w:gridCol w:w="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 w:hRule="atLeast"/>
        </w:trPr>
        <w:tc>
          <w:tcPr>
            <w:tcW w:w="1086" w:type="dxa"/>
          </w:tcPr>
          <w:p>
            <w:pPr>
              <w:pStyle w:val="12"/>
              <w:spacing w:before="0" w:line="164" w:lineRule="exact"/>
              <w:ind w:left="50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38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broom</w:t>
            </w:r>
          </w:p>
        </w:tc>
        <w:tc>
          <w:tcPr>
            <w:tcW w:w="2075" w:type="dxa"/>
          </w:tcPr>
          <w:p>
            <w:pPr>
              <w:pStyle w:val="12"/>
              <w:tabs>
                <w:tab w:val="left" w:pos="923"/>
              </w:tabs>
              <w:spacing w:before="0" w:line="164" w:lineRule="exact"/>
              <w:ind w:left="153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Consolas" w:hAnsi="Consolas"/>
                <w:b/>
                <w:color w:val="818181"/>
                <w:sz w:val="14"/>
              </w:rPr>
              <w:t>1.0.0</w:t>
            </w:r>
            <w:r>
              <w:rPr>
                <w:rFonts w:ascii="Consolas" w:hAnsi="Consolas"/>
                <w:b/>
                <w:color w:val="818181"/>
                <w:sz w:val="14"/>
              </w:rPr>
              <w:tab/>
            </w: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1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rsample</w:t>
            </w:r>
          </w:p>
        </w:tc>
        <w:tc>
          <w:tcPr>
            <w:tcW w:w="473" w:type="dxa"/>
          </w:tcPr>
          <w:p>
            <w:pPr>
              <w:pStyle w:val="12"/>
              <w:spacing w:before="22" w:line="141" w:lineRule="exact"/>
              <w:ind w:left="20" w:right="2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1086" w:type="dxa"/>
          </w:tcPr>
          <w:p>
            <w:pPr>
              <w:pStyle w:val="12"/>
              <w:spacing w:before="0" w:line="155" w:lineRule="exact"/>
              <w:ind w:left="50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38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dials</w:t>
            </w:r>
          </w:p>
        </w:tc>
        <w:tc>
          <w:tcPr>
            <w:tcW w:w="2075" w:type="dxa"/>
          </w:tcPr>
          <w:p>
            <w:pPr>
              <w:pStyle w:val="12"/>
              <w:tabs>
                <w:tab w:val="left" w:pos="923"/>
              </w:tabs>
              <w:spacing w:before="0" w:line="155" w:lineRule="exact"/>
              <w:ind w:left="153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Consolas" w:hAnsi="Consolas"/>
                <w:b/>
                <w:color w:val="818181"/>
                <w:sz w:val="14"/>
              </w:rPr>
              <w:t>1.0.0</w:t>
            </w:r>
            <w:r>
              <w:rPr>
                <w:rFonts w:ascii="Consolas" w:hAnsi="Consolas"/>
                <w:b/>
                <w:color w:val="818181"/>
                <w:sz w:val="14"/>
              </w:rPr>
              <w:tab/>
            </w: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1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tune</w:t>
            </w:r>
          </w:p>
        </w:tc>
        <w:tc>
          <w:tcPr>
            <w:tcW w:w="473" w:type="dxa"/>
          </w:tcPr>
          <w:p>
            <w:pPr>
              <w:pStyle w:val="12"/>
              <w:spacing w:before="18" w:line="136" w:lineRule="exact"/>
              <w:ind w:left="20" w:right="2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1086" w:type="dxa"/>
          </w:tcPr>
          <w:p>
            <w:pPr>
              <w:pStyle w:val="12"/>
              <w:spacing w:before="0" w:line="150" w:lineRule="exact"/>
              <w:ind w:left="50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38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infer</w:t>
            </w:r>
          </w:p>
        </w:tc>
        <w:tc>
          <w:tcPr>
            <w:tcW w:w="2075" w:type="dxa"/>
          </w:tcPr>
          <w:p>
            <w:pPr>
              <w:pStyle w:val="12"/>
              <w:tabs>
                <w:tab w:val="left" w:pos="923"/>
              </w:tabs>
              <w:spacing w:before="0" w:line="150" w:lineRule="exact"/>
              <w:ind w:left="153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Consolas" w:hAnsi="Consolas"/>
                <w:b/>
                <w:color w:val="818181"/>
                <w:sz w:val="14"/>
              </w:rPr>
              <w:t>1.0.2</w:t>
            </w:r>
            <w:r>
              <w:rPr>
                <w:rFonts w:ascii="Consolas" w:hAnsi="Consolas"/>
                <w:b/>
                <w:color w:val="818181"/>
                <w:sz w:val="14"/>
              </w:rPr>
              <w:tab/>
            </w: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1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workflows</w:t>
            </w:r>
          </w:p>
        </w:tc>
        <w:tc>
          <w:tcPr>
            <w:tcW w:w="473" w:type="dxa"/>
          </w:tcPr>
          <w:p>
            <w:pPr>
              <w:pStyle w:val="12"/>
              <w:spacing w:before="13" w:line="136" w:lineRule="exact"/>
              <w:ind w:left="20" w:right="2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1086" w:type="dxa"/>
          </w:tcPr>
          <w:p>
            <w:pPr>
              <w:pStyle w:val="12"/>
              <w:spacing w:before="0" w:line="155" w:lineRule="exact"/>
              <w:ind w:left="50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1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modeldata</w:t>
            </w:r>
          </w:p>
        </w:tc>
        <w:tc>
          <w:tcPr>
            <w:tcW w:w="2075" w:type="dxa"/>
          </w:tcPr>
          <w:p>
            <w:pPr>
              <w:pStyle w:val="12"/>
              <w:tabs>
                <w:tab w:val="left" w:pos="923"/>
              </w:tabs>
              <w:spacing w:before="0" w:line="155" w:lineRule="exact"/>
              <w:ind w:left="153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Consolas" w:hAnsi="Consolas"/>
                <w:b/>
                <w:color w:val="818181"/>
                <w:sz w:val="14"/>
              </w:rPr>
              <w:t>1.0.0</w:t>
            </w:r>
            <w:r>
              <w:rPr>
                <w:rFonts w:ascii="Consolas" w:hAnsi="Consolas"/>
                <w:b/>
                <w:color w:val="818181"/>
                <w:sz w:val="14"/>
              </w:rPr>
              <w:tab/>
            </w: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1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workflowsets</w:t>
            </w:r>
          </w:p>
        </w:tc>
        <w:tc>
          <w:tcPr>
            <w:tcW w:w="473" w:type="dxa"/>
          </w:tcPr>
          <w:p>
            <w:pPr>
              <w:pStyle w:val="12"/>
              <w:spacing w:before="13" w:line="141" w:lineRule="exact"/>
              <w:ind w:left="20" w:right="2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1086" w:type="dxa"/>
          </w:tcPr>
          <w:p>
            <w:pPr>
              <w:pStyle w:val="12"/>
              <w:spacing w:before="0" w:line="155" w:lineRule="exact"/>
              <w:ind w:left="50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1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parsnip</w:t>
            </w:r>
          </w:p>
        </w:tc>
        <w:tc>
          <w:tcPr>
            <w:tcW w:w="2075" w:type="dxa"/>
          </w:tcPr>
          <w:p>
            <w:pPr>
              <w:pStyle w:val="12"/>
              <w:tabs>
                <w:tab w:val="left" w:pos="923"/>
              </w:tabs>
              <w:spacing w:before="0" w:line="155" w:lineRule="exact"/>
              <w:ind w:left="153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Consolas" w:hAnsi="Consolas"/>
                <w:b/>
                <w:color w:val="818181"/>
                <w:sz w:val="14"/>
              </w:rPr>
              <w:t>1.0.0</w:t>
            </w:r>
            <w:r>
              <w:rPr>
                <w:rFonts w:ascii="Consolas" w:hAnsi="Consolas"/>
                <w:b/>
                <w:color w:val="818181"/>
                <w:sz w:val="14"/>
              </w:rPr>
              <w:tab/>
            </w: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1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yardstick</w:t>
            </w:r>
          </w:p>
        </w:tc>
        <w:tc>
          <w:tcPr>
            <w:tcW w:w="473" w:type="dxa"/>
          </w:tcPr>
          <w:p>
            <w:pPr>
              <w:pStyle w:val="12"/>
              <w:spacing w:before="18" w:line="136" w:lineRule="exact"/>
              <w:ind w:left="20" w:right="2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086" w:type="dxa"/>
          </w:tcPr>
          <w:p>
            <w:pPr>
              <w:pStyle w:val="12"/>
              <w:spacing w:before="0" w:line="159" w:lineRule="exact"/>
              <w:ind w:left="50"/>
              <w:jc w:val="left"/>
              <w:rPr>
                <w:rFonts w:ascii="Consolas" w:hAnsi="Consolas"/>
                <w:b/>
                <w:sz w:val="14"/>
              </w:rPr>
            </w:pPr>
            <w:r>
              <w:rPr>
                <w:rFonts w:ascii="Segoe UI Symbol" w:hAnsi="Segoe UI Symbol"/>
                <w:sz w:val="14"/>
              </w:rPr>
              <w:t>✔</w:t>
            </w:r>
            <w:r>
              <w:rPr>
                <w:rFonts w:ascii="Segoe UI Symbol" w:hAnsi="Segoe UI Symbol"/>
                <w:spacing w:val="1"/>
                <w:sz w:val="14"/>
              </w:rPr>
              <w:t xml:space="preserve"> </w:t>
            </w:r>
            <w:r>
              <w:rPr>
                <w:rFonts w:ascii="Consolas" w:hAnsi="Consolas"/>
                <w:b/>
                <w:color w:val="009DA5"/>
                <w:sz w:val="14"/>
              </w:rPr>
              <w:t>recipes</w:t>
            </w:r>
          </w:p>
        </w:tc>
        <w:tc>
          <w:tcPr>
            <w:tcW w:w="2075" w:type="dxa"/>
          </w:tcPr>
          <w:p>
            <w:pPr>
              <w:pStyle w:val="12"/>
              <w:spacing w:before="13" w:line="145" w:lineRule="exact"/>
              <w:ind w:left="153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1.0.1</w:t>
            </w:r>
          </w:p>
        </w:tc>
        <w:tc>
          <w:tcPr>
            <w:tcW w:w="473" w:type="dxa"/>
          </w:tcPr>
          <w:p>
            <w:pPr>
              <w:pStyle w:val="12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6"/>
        <w:spacing w:before="9"/>
        <w:rPr>
          <w:b/>
          <w:sz w:val="15"/>
        </w:rPr>
      </w:pPr>
    </w:p>
    <w:p>
      <w:pPr>
        <w:spacing w:before="0" w:line="249" w:lineRule="auto"/>
        <w:ind w:left="696" w:right="4398" w:hanging="192"/>
        <w:jc w:val="left"/>
        <w:rPr>
          <w:b/>
          <w:sz w:val="14"/>
        </w:rPr>
      </w:pPr>
      <w:r>
        <w:pict>
          <v:group id="_x0000_s1032" o:spid="_x0000_s1032" o:spt="203" style="position:absolute;left:0pt;margin-left:61.4pt;margin-top:7.35pt;height:52.85pt;width:5.4pt;mso-position-horizontal-relative:page;z-index:-251642880;mso-width-relative:page;mso-height-relative:page;" coordorigin="1228,148" coordsize="108,1057">
            <o:lock v:ext="edit"/>
            <v:shape id="_x0000_s1033" o:spid="_x0000_s1033" o:spt="75" type="#_x0000_t75" style="position:absolute;left:1228;top:196;height:978;width:108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34" o:spid="_x0000_s1034" o:spt="202" type="#_x0000_t202" style="position:absolute;left:1228;top:147;height:1057;width:10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83" w:lineRule="exact"/>
                      <w:ind w:left="-4" w:right="-15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r>
                      <w:rPr>
                        <w:rFonts w:ascii="Segoe UI Symbol" w:hAnsi="Segoe UI Symbol"/>
                        <w:sz w:val="14"/>
                      </w:rPr>
                      <w:t>✖</w:t>
                    </w:r>
                  </w:p>
                  <w:p>
                    <w:pPr>
                      <w:spacing w:before="0" w:line="175" w:lineRule="exact"/>
                      <w:ind w:left="-4" w:right="-15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r>
                      <w:rPr>
                        <w:rFonts w:ascii="Segoe UI Symbol" w:hAnsi="Segoe UI Symbol"/>
                        <w:sz w:val="14"/>
                      </w:rPr>
                      <w:t>✖</w:t>
                    </w:r>
                  </w:p>
                  <w:p>
                    <w:pPr>
                      <w:spacing w:before="0" w:line="170" w:lineRule="exact"/>
                      <w:ind w:left="-4" w:right="-15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r>
                      <w:rPr>
                        <w:rFonts w:ascii="Segoe UI Symbol" w:hAnsi="Segoe UI Symbol"/>
                        <w:sz w:val="14"/>
                      </w:rPr>
                      <w:t>✖</w:t>
                    </w:r>
                  </w:p>
                  <w:p>
                    <w:pPr>
                      <w:spacing w:before="0" w:line="175" w:lineRule="exact"/>
                      <w:ind w:left="-4" w:right="-15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r>
                      <w:rPr>
                        <w:rFonts w:ascii="Segoe UI Symbol" w:hAnsi="Segoe UI Symbol"/>
                        <w:sz w:val="14"/>
                      </w:rPr>
                      <w:t>✖</w:t>
                    </w:r>
                  </w:p>
                  <w:p>
                    <w:pPr>
                      <w:spacing w:before="0" w:line="175" w:lineRule="exact"/>
                      <w:ind w:left="-4" w:right="-15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r>
                      <w:rPr>
                        <w:rFonts w:ascii="Segoe UI Symbol" w:hAnsi="Segoe UI Symbol"/>
                        <w:sz w:val="14"/>
                      </w:rPr>
                      <w:t>✖</w:t>
                    </w:r>
                  </w:p>
                  <w:p>
                    <w:pPr>
                      <w:spacing w:before="0" w:line="178" w:lineRule="exact"/>
                      <w:ind w:left="-4" w:right="-15" w:firstLine="0"/>
                      <w:jc w:val="left"/>
                      <w:rPr>
                        <w:rFonts w:ascii="Segoe UI Symbol" w:hAnsi="Segoe UI Symbol"/>
                        <w:sz w:val="14"/>
                      </w:rPr>
                    </w:pPr>
                    <w:r>
                      <w:rPr>
                        <w:rFonts w:ascii="Segoe UI Symbol" w:hAnsi="Segoe UI Symbol"/>
                        <w:sz w:val="14"/>
                      </w:rPr>
                      <w:t>✖</w:t>
                    </w:r>
                  </w:p>
                </w:txbxContent>
              </v:textbox>
            </v:shape>
          </v:group>
        </w:pict>
      </w:r>
      <w:r>
        <w:rPr>
          <w:b/>
          <w:color w:val="818181"/>
          <w:sz w:val="14"/>
        </w:rPr>
        <w:t>── Conflicts ───────────────────────────────────────── tidymodels_conflicts() ──</w:t>
      </w:r>
      <w:r>
        <w:rPr>
          <w:b/>
          <w:color w:val="818181"/>
          <w:spacing w:val="-74"/>
          <w:sz w:val="14"/>
        </w:rPr>
        <w:t xml:space="preserve"> </w:t>
      </w:r>
      <w:r>
        <w:rPr>
          <w:b/>
          <w:color w:val="009DA5"/>
          <w:sz w:val="14"/>
        </w:rPr>
        <w:t>scales</w:t>
      </w:r>
      <w:r>
        <w:rPr>
          <w:b/>
          <w:color w:val="818181"/>
          <w:sz w:val="14"/>
        </w:rPr>
        <w:t>::</w:t>
      </w:r>
      <w:r>
        <w:rPr>
          <w:b/>
          <w:color w:val="4A9D78"/>
          <w:sz w:val="14"/>
        </w:rPr>
        <w:t xml:space="preserve">discard() </w:t>
      </w:r>
      <w:r>
        <w:rPr>
          <w:b/>
          <w:color w:val="818181"/>
          <w:sz w:val="14"/>
        </w:rPr>
        <w:t xml:space="preserve">masks </w:t>
      </w:r>
      <w:r>
        <w:rPr>
          <w:b/>
          <w:color w:val="009DA5"/>
          <w:sz w:val="14"/>
        </w:rPr>
        <w:t>purrr</w:t>
      </w:r>
      <w:r>
        <w:rPr>
          <w:b/>
          <w:color w:val="818181"/>
          <w:sz w:val="14"/>
        </w:rPr>
        <w:t>::discard()</w:t>
      </w:r>
    </w:p>
    <w:p>
      <w:pPr>
        <w:tabs>
          <w:tab w:val="left" w:pos="2082"/>
        </w:tabs>
        <w:spacing w:before="9" w:line="249" w:lineRule="auto"/>
        <w:ind w:left="696" w:right="7302" w:firstLine="0"/>
        <w:jc w:val="left"/>
        <w:rPr>
          <w:b/>
          <w:sz w:val="14"/>
        </w:rPr>
      </w:pPr>
      <w:r>
        <w:rPr>
          <w:b/>
          <w:color w:val="009DA5"/>
          <w:sz w:val="14"/>
        </w:rPr>
        <w:t>dplyr</w:t>
      </w:r>
      <w:r>
        <w:rPr>
          <w:b/>
          <w:color w:val="818181"/>
          <w:sz w:val="14"/>
        </w:rPr>
        <w:t>::</w:t>
      </w:r>
      <w:r>
        <w:rPr>
          <w:b/>
          <w:color w:val="4A9D78"/>
          <w:sz w:val="14"/>
        </w:rPr>
        <w:t>filter()</w:t>
      </w:r>
      <w:r>
        <w:rPr>
          <w:b/>
          <w:color w:val="4A9D78"/>
          <w:sz w:val="14"/>
        </w:rPr>
        <w:tab/>
      </w:r>
      <w:r>
        <w:rPr>
          <w:b/>
          <w:color w:val="818181"/>
          <w:sz w:val="14"/>
        </w:rPr>
        <w:t xml:space="preserve">masks </w:t>
      </w:r>
      <w:r>
        <w:rPr>
          <w:b/>
          <w:color w:val="009DA5"/>
          <w:sz w:val="14"/>
        </w:rPr>
        <w:t>stats</w:t>
      </w:r>
      <w:r>
        <w:rPr>
          <w:b/>
          <w:color w:val="818181"/>
          <w:sz w:val="14"/>
        </w:rPr>
        <w:t>::filter()</w:t>
      </w:r>
      <w:r>
        <w:rPr>
          <w:b/>
          <w:color w:val="818181"/>
          <w:spacing w:val="1"/>
          <w:sz w:val="14"/>
        </w:rPr>
        <w:t xml:space="preserve"> </w:t>
      </w:r>
      <w:r>
        <w:rPr>
          <w:b/>
          <w:color w:val="009DA5"/>
          <w:sz w:val="14"/>
        </w:rPr>
        <w:t>recipes</w:t>
      </w:r>
      <w:r>
        <w:rPr>
          <w:b/>
          <w:color w:val="818181"/>
          <w:sz w:val="14"/>
        </w:rPr>
        <w:t>::</w:t>
      </w:r>
      <w:r>
        <w:rPr>
          <w:b/>
          <w:color w:val="4A9D78"/>
          <w:sz w:val="14"/>
        </w:rPr>
        <w:t>fixed()</w:t>
      </w:r>
      <w:r>
        <w:rPr>
          <w:b/>
          <w:color w:val="4A9D78"/>
          <w:spacing w:val="1"/>
          <w:sz w:val="14"/>
        </w:rPr>
        <w:t xml:space="preserve"> </w:t>
      </w:r>
      <w:r>
        <w:rPr>
          <w:b/>
          <w:color w:val="818181"/>
          <w:sz w:val="14"/>
        </w:rPr>
        <w:t xml:space="preserve">masks </w:t>
      </w:r>
      <w:r>
        <w:rPr>
          <w:b/>
          <w:color w:val="009DA5"/>
          <w:sz w:val="14"/>
        </w:rPr>
        <w:t>stringr</w:t>
      </w:r>
      <w:r>
        <w:rPr>
          <w:b/>
          <w:color w:val="818181"/>
          <w:sz w:val="14"/>
        </w:rPr>
        <w:t>::fixed()</w:t>
      </w:r>
      <w:r>
        <w:rPr>
          <w:b/>
          <w:color w:val="818181"/>
          <w:spacing w:val="-74"/>
          <w:sz w:val="14"/>
        </w:rPr>
        <w:t xml:space="preserve"> </w:t>
      </w:r>
      <w:r>
        <w:rPr>
          <w:b/>
          <w:color w:val="009DA5"/>
          <w:sz w:val="14"/>
        </w:rPr>
        <w:t>dplyr</w:t>
      </w:r>
      <w:r>
        <w:rPr>
          <w:b/>
          <w:color w:val="818181"/>
          <w:sz w:val="14"/>
        </w:rPr>
        <w:t>::</w:t>
      </w:r>
      <w:r>
        <w:rPr>
          <w:b/>
          <w:color w:val="4A9D78"/>
          <w:sz w:val="14"/>
        </w:rPr>
        <w:t>lag()</w:t>
      </w:r>
      <w:r>
        <w:rPr>
          <w:b/>
          <w:color w:val="4A9D78"/>
          <w:sz w:val="14"/>
        </w:rPr>
        <w:tab/>
      </w:r>
      <w:r>
        <w:rPr>
          <w:b/>
          <w:color w:val="818181"/>
          <w:sz w:val="14"/>
        </w:rPr>
        <w:t xml:space="preserve">masks </w:t>
      </w:r>
      <w:r>
        <w:rPr>
          <w:b/>
          <w:color w:val="009DA5"/>
          <w:sz w:val="14"/>
        </w:rPr>
        <w:t>stats</w:t>
      </w:r>
      <w:r>
        <w:rPr>
          <w:b/>
          <w:color w:val="818181"/>
          <w:sz w:val="14"/>
        </w:rPr>
        <w:t>::lag()</w:t>
      </w:r>
    </w:p>
    <w:p>
      <w:pPr>
        <w:tabs>
          <w:tab w:val="left" w:pos="2082"/>
        </w:tabs>
        <w:spacing w:before="9" w:line="249" w:lineRule="auto"/>
        <w:ind w:left="696" w:right="7533" w:firstLine="0"/>
        <w:jc w:val="left"/>
        <w:rPr>
          <w:b/>
          <w:sz w:val="14"/>
        </w:rPr>
      </w:pPr>
      <w:r>
        <w:rPr>
          <w:b/>
          <w:color w:val="009DA5"/>
          <w:sz w:val="14"/>
        </w:rPr>
        <w:t>yardstick</w:t>
      </w:r>
      <w:r>
        <w:rPr>
          <w:b/>
          <w:color w:val="818181"/>
          <w:sz w:val="14"/>
        </w:rPr>
        <w:t>::</w:t>
      </w:r>
      <w:r>
        <w:rPr>
          <w:b/>
          <w:color w:val="4A9D78"/>
          <w:sz w:val="14"/>
        </w:rPr>
        <w:t xml:space="preserve">spec() </w:t>
      </w:r>
      <w:r>
        <w:rPr>
          <w:b/>
          <w:color w:val="818181"/>
          <w:sz w:val="14"/>
        </w:rPr>
        <w:t xml:space="preserve">masks </w:t>
      </w:r>
      <w:r>
        <w:rPr>
          <w:b/>
          <w:color w:val="009DA5"/>
          <w:sz w:val="14"/>
        </w:rPr>
        <w:t>readr</w:t>
      </w:r>
      <w:r>
        <w:rPr>
          <w:b/>
          <w:color w:val="818181"/>
          <w:sz w:val="14"/>
        </w:rPr>
        <w:t>::spec()</w:t>
      </w:r>
      <w:r>
        <w:rPr>
          <w:b/>
          <w:color w:val="818181"/>
          <w:spacing w:val="-74"/>
          <w:sz w:val="14"/>
        </w:rPr>
        <w:t xml:space="preserve"> </w:t>
      </w:r>
      <w:r>
        <w:rPr>
          <w:b/>
          <w:color w:val="009DA5"/>
          <w:sz w:val="14"/>
        </w:rPr>
        <w:t>recipes</w:t>
      </w:r>
      <w:r>
        <w:rPr>
          <w:b/>
          <w:color w:val="818181"/>
          <w:sz w:val="14"/>
        </w:rPr>
        <w:t>::</w:t>
      </w:r>
      <w:r>
        <w:rPr>
          <w:b/>
          <w:color w:val="4A9D78"/>
          <w:sz w:val="14"/>
        </w:rPr>
        <w:t>step()</w:t>
      </w:r>
      <w:r>
        <w:rPr>
          <w:b/>
          <w:color w:val="4A9D78"/>
          <w:sz w:val="14"/>
        </w:rPr>
        <w:tab/>
      </w:r>
      <w:r>
        <w:rPr>
          <w:b/>
          <w:color w:val="818181"/>
          <w:sz w:val="14"/>
        </w:rPr>
        <w:t>masks</w:t>
      </w:r>
      <w:r>
        <w:rPr>
          <w:b/>
          <w:color w:val="818181"/>
          <w:spacing w:val="-14"/>
          <w:sz w:val="14"/>
        </w:rPr>
        <w:t xml:space="preserve"> </w:t>
      </w:r>
      <w:r>
        <w:rPr>
          <w:b/>
          <w:color w:val="009DA5"/>
          <w:sz w:val="14"/>
        </w:rPr>
        <w:t>stats</w:t>
      </w:r>
      <w:r>
        <w:rPr>
          <w:b/>
          <w:color w:val="818181"/>
          <w:sz w:val="14"/>
        </w:rPr>
        <w:t>::step()</w:t>
      </w:r>
    </w:p>
    <w:p>
      <w:pPr>
        <w:pStyle w:val="11"/>
        <w:numPr>
          <w:ilvl w:val="1"/>
          <w:numId w:val="1"/>
        </w:numPr>
        <w:tabs>
          <w:tab w:val="left" w:pos="659"/>
        </w:tabs>
        <w:spacing w:before="0" w:after="0" w:line="163" w:lineRule="exact"/>
        <w:ind w:left="659" w:right="0" w:hanging="154"/>
        <w:jc w:val="left"/>
        <w:rPr>
          <w:rFonts w:ascii="Consolas" w:hAnsi="Consolas"/>
          <w:b/>
          <w:sz w:val="14"/>
        </w:rPr>
      </w:pPr>
      <w:r>
        <w:rPr>
          <w:rFonts w:ascii="Consolas" w:hAnsi="Consolas"/>
          <w:b/>
          <w:color w:val="818181"/>
          <w:sz w:val="14"/>
        </w:rPr>
        <w:t>Dig deeper into tidy modeling with R at</w:t>
      </w:r>
      <w:r>
        <w:rPr>
          <w:rFonts w:ascii="Consolas" w:hAnsi="Consolas"/>
          <w:b/>
          <w:color w:val="A5534A"/>
          <w:sz w:val="14"/>
        </w:rPr>
        <w:t xml:space="preserve"> </w:t>
      </w:r>
      <w:r>
        <w:fldChar w:fldCharType="begin"/>
      </w:r>
      <w:r>
        <w:instrText xml:space="preserve"> HYPERLINK "https://www.tmwr.org/" \h </w:instrText>
      </w:r>
      <w:r>
        <w:fldChar w:fldCharType="separate"/>
      </w:r>
      <w:r>
        <w:rPr>
          <w:rFonts w:ascii="Consolas" w:hAnsi="Consolas"/>
          <w:b/>
          <w:color w:val="A5534A"/>
          <w:sz w:val="14"/>
          <w:u w:val="single" w:color="F97D72"/>
        </w:rPr>
        <w:t>https://www.tmwr.org</w:t>
      </w:r>
      <w:r>
        <w:rPr>
          <w:rFonts w:ascii="Consolas" w:hAnsi="Consolas"/>
          <w:b/>
          <w:color w:val="A5534A"/>
          <w:sz w:val="14"/>
          <w:u w:val="single" w:color="F97D72"/>
        </w:rPr>
        <w:fldChar w:fldCharType="end"/>
      </w:r>
    </w:p>
    <w:p>
      <w:pPr>
        <w:pStyle w:val="6"/>
        <w:rPr>
          <w:b/>
        </w:rPr>
      </w:pPr>
    </w:p>
    <w:p>
      <w:pPr>
        <w:pStyle w:val="6"/>
        <w:spacing w:before="4"/>
        <w:rPr>
          <w:b/>
          <w:sz w:val="16"/>
        </w:rPr>
      </w:pPr>
    </w:p>
    <w:p>
      <w:pPr>
        <w:spacing w:before="1"/>
        <w:ind w:left="505" w:right="0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Attaching package: ‘discrim’</w:t>
      </w:r>
    </w:p>
    <w:p>
      <w:pPr>
        <w:pStyle w:val="6"/>
        <w:rPr>
          <w:b/>
        </w:rPr>
      </w:pPr>
    </w:p>
    <w:p>
      <w:pPr>
        <w:pStyle w:val="6"/>
        <w:spacing w:before="4"/>
        <w:rPr>
          <w:b/>
          <w:sz w:val="16"/>
        </w:rPr>
      </w:pPr>
    </w:p>
    <w:p>
      <w:pPr>
        <w:spacing w:before="0" w:line="513" w:lineRule="auto"/>
        <w:ind w:left="812" w:right="6553" w:hanging="308"/>
        <w:jc w:val="left"/>
        <w:rPr>
          <w:b/>
          <w:sz w:val="14"/>
        </w:rPr>
      </w:pPr>
      <w:r>
        <w:rPr>
          <w:b/>
          <w:color w:val="818181"/>
          <w:sz w:val="14"/>
        </w:rPr>
        <w:t>The following object is masked from ‘package:dials’:</w:t>
      </w:r>
      <w:r>
        <w:rPr>
          <w:b/>
          <w:color w:val="818181"/>
          <w:spacing w:val="-74"/>
          <w:sz w:val="14"/>
        </w:rPr>
        <w:t xml:space="preserve"> </w:t>
      </w:r>
      <w:r>
        <w:rPr>
          <w:b/>
          <w:color w:val="818181"/>
          <w:sz w:val="14"/>
        </w:rPr>
        <w:t>smoothness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7"/>
        <w:rPr>
          <w:b/>
          <w:sz w:val="18"/>
        </w:rPr>
      </w:pPr>
    </w:p>
    <w:p>
      <w:pPr>
        <w:pStyle w:val="3"/>
        <w:numPr>
          <w:ilvl w:val="0"/>
          <w:numId w:val="1"/>
        </w:numPr>
        <w:tabs>
          <w:tab w:val="left" w:pos="267"/>
        </w:tabs>
        <w:spacing w:before="0" w:after="0" w:line="240" w:lineRule="auto"/>
        <w:ind w:left="266" w:right="0" w:hanging="133"/>
        <w:jc w:val="left"/>
        <w:rPr>
          <w:rFonts w:ascii="Roboto"/>
        </w:rPr>
      </w:pPr>
      <w:r>
        <w:pict>
          <v:shape id="_x0000_s1035" o:spid="_x0000_s1035" style="position:absolute;left:0pt;margin-left:31.5pt;margin-top:3.5pt;height:2.75pt;width:5.45pt;mso-position-horizontal-relative:page;z-index:251661312;mso-width-relative:page;mso-height-relative:page;" fillcolor="#D5D5D5" filled="t" stroked="f" coordorigin="631,70" coordsize="109,55" path="m685,125l631,70,739,70,685,12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b/>
          <w:color w:val="818181"/>
        </w:rPr>
        <w:t>|</w:t>
      </w:r>
      <w:r>
        <w:rPr>
          <w:rFonts w:ascii="Roboto"/>
          <w:b/>
          <w:color w:val="818181"/>
          <w:spacing w:val="-4"/>
        </w:rPr>
        <w:t xml:space="preserve"> </w:t>
      </w:r>
      <w:r>
        <w:rPr>
          <w:rFonts w:ascii="Roboto"/>
          <w:color w:val="818181"/>
        </w:rPr>
        <w:t>Load</w:t>
      </w:r>
      <w:r>
        <w:rPr>
          <w:rFonts w:ascii="Roboto"/>
          <w:color w:val="818181"/>
          <w:spacing w:val="-4"/>
        </w:rPr>
        <w:t xml:space="preserve"> </w:t>
      </w:r>
      <w:r>
        <w:rPr>
          <w:rFonts w:ascii="Roboto"/>
          <w:color w:val="818181"/>
        </w:rPr>
        <w:t>and</w:t>
      </w:r>
      <w:r>
        <w:rPr>
          <w:rFonts w:ascii="Roboto"/>
          <w:color w:val="818181"/>
          <w:spacing w:val="-4"/>
        </w:rPr>
        <w:t xml:space="preserve"> </w:t>
      </w:r>
      <w:r>
        <w:rPr>
          <w:rFonts w:ascii="Roboto"/>
          <w:color w:val="818181"/>
        </w:rPr>
        <w:t>Check</w:t>
      </w:r>
      <w:r>
        <w:rPr>
          <w:rFonts w:ascii="Roboto"/>
          <w:color w:val="818181"/>
          <w:spacing w:val="-3"/>
        </w:rPr>
        <w:t xml:space="preserve"> </w:t>
      </w:r>
      <w:r>
        <w:rPr>
          <w:rFonts w:ascii="Roboto"/>
          <w:color w:val="818181"/>
        </w:rPr>
        <w:t>Data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9"/>
        <w:rPr>
          <w:rFonts w:ascii="Roboto"/>
          <w:sz w:val="16"/>
        </w:rPr>
      </w:pPr>
    </w:p>
    <w:p>
      <w:pPr>
        <w:pStyle w:val="6"/>
        <w:ind w:left="114"/>
      </w:pPr>
      <w:r>
        <w:rPr>
          <w:color w:val="818181"/>
        </w:rPr>
        <w:t>diabetes &lt;- read_csv("../input/pima-indians-diabetes-database/diabetes.csv")</w:t>
      </w:r>
    </w:p>
    <w:p>
      <w:pPr>
        <w:pStyle w:val="6"/>
        <w:spacing w:before="9"/>
        <w:rPr>
          <w:sz w:val="16"/>
        </w:rPr>
      </w:pPr>
    </w:p>
    <w:p>
      <w:pPr>
        <w:spacing w:before="0"/>
        <w:ind w:left="505" w:right="0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 xml:space="preserve">Rows: </w:t>
      </w:r>
      <w:r>
        <w:rPr>
          <w:b/>
          <w:color w:val="009DA5"/>
          <w:sz w:val="14"/>
        </w:rPr>
        <w:t xml:space="preserve">768 </w:t>
      </w:r>
      <w:r>
        <w:rPr>
          <w:b/>
          <w:color w:val="818181"/>
          <w:sz w:val="14"/>
        </w:rPr>
        <w:t xml:space="preserve">Columns: </w:t>
      </w:r>
      <w:r>
        <w:rPr>
          <w:b/>
          <w:color w:val="009DA5"/>
          <w:sz w:val="14"/>
        </w:rPr>
        <w:t>9</w:t>
      </w:r>
    </w:p>
    <w:p>
      <w:pPr>
        <w:spacing w:before="6" w:line="264" w:lineRule="auto"/>
        <w:ind w:left="505" w:right="4397" w:firstLine="0"/>
        <w:jc w:val="left"/>
        <w:rPr>
          <w:b/>
          <w:sz w:val="14"/>
        </w:rPr>
      </w:pPr>
      <w:r>
        <w:rPr>
          <w:b/>
          <w:color w:val="009DA5"/>
          <w:sz w:val="14"/>
        </w:rPr>
        <w:t xml:space="preserve">── </w:t>
      </w:r>
      <w:r>
        <w:rPr>
          <w:b/>
          <w:color w:val="818181"/>
          <w:sz w:val="14"/>
        </w:rPr>
        <w:t xml:space="preserve">Column specification </w:t>
      </w:r>
      <w:r>
        <w:rPr>
          <w:b/>
          <w:color w:val="009DA5"/>
          <w:sz w:val="14"/>
        </w:rPr>
        <w:t>────────────────────────────────────────────────────────</w:t>
      </w:r>
      <w:r>
        <w:rPr>
          <w:b/>
          <w:color w:val="009DA5"/>
          <w:spacing w:val="-74"/>
          <w:sz w:val="14"/>
        </w:rPr>
        <w:t xml:space="preserve"> </w:t>
      </w:r>
      <w:r>
        <w:rPr>
          <w:b/>
          <w:color w:val="818181"/>
          <w:sz w:val="14"/>
        </w:rPr>
        <w:t>Delimiter: ","</w:t>
      </w:r>
    </w:p>
    <w:p>
      <w:pPr>
        <w:spacing w:before="0" w:line="153" w:lineRule="exact"/>
        <w:ind w:left="505" w:right="0" w:firstLine="0"/>
        <w:jc w:val="left"/>
        <w:rPr>
          <w:b/>
          <w:sz w:val="14"/>
        </w:rPr>
      </w:pPr>
      <w:r>
        <w:rPr>
          <w:b/>
          <w:color w:val="4A9D78"/>
          <w:sz w:val="14"/>
        </w:rPr>
        <w:t xml:space="preserve">dbl </w:t>
      </w:r>
      <w:r>
        <w:rPr>
          <w:b/>
          <w:color w:val="818181"/>
          <w:sz w:val="14"/>
        </w:rPr>
        <w:t>(9): Pregnancies, Glucose, BloodPressure, SkinThickness, Insulin, BMI, D...</w:t>
      </w:r>
    </w:p>
    <w:p>
      <w:pPr>
        <w:pStyle w:val="6"/>
        <w:spacing w:before="8"/>
        <w:rPr>
          <w:b/>
          <w:sz w:val="15"/>
        </w:rPr>
      </w:pPr>
    </w:p>
    <w:p>
      <w:pPr>
        <w:spacing w:before="0"/>
        <w:ind w:left="505" w:right="0" w:firstLine="0"/>
        <w:jc w:val="left"/>
        <w:rPr>
          <w:b/>
          <w:sz w:val="14"/>
        </w:rPr>
      </w:pPr>
      <w:r>
        <w:rPr>
          <w:rFonts w:ascii="Times New Roman" w:hAnsi="Times New Roman"/>
          <w:b/>
          <w:color w:val="009DA5"/>
          <w:sz w:val="14"/>
        </w:rPr>
        <w:t>ℹ</w:t>
      </w:r>
      <w:r>
        <w:rPr>
          <w:rFonts w:ascii="Times New Roman" w:hAnsi="Times New Roman"/>
          <w:b/>
          <w:color w:val="009DA5"/>
          <w:spacing w:val="8"/>
          <w:sz w:val="14"/>
        </w:rPr>
        <w:t xml:space="preserve"> </w:t>
      </w:r>
      <w:r>
        <w:rPr>
          <w:b/>
          <w:color w:val="818181"/>
          <w:sz w:val="14"/>
        </w:rPr>
        <w:t>Use `spec()` to retrieve the full column specification for this data.</w:t>
      </w:r>
    </w:p>
    <w:p>
      <w:pPr>
        <w:spacing w:before="5"/>
        <w:ind w:left="505" w:right="0" w:firstLine="0"/>
        <w:jc w:val="left"/>
        <w:rPr>
          <w:b/>
          <w:sz w:val="14"/>
        </w:rPr>
      </w:pPr>
      <w:r>
        <w:rPr>
          <w:rFonts w:ascii="Times New Roman" w:hAnsi="Times New Roman"/>
          <w:b/>
          <w:color w:val="009DA5"/>
          <w:sz w:val="14"/>
        </w:rPr>
        <w:t>ℹ</w:t>
      </w:r>
      <w:r>
        <w:rPr>
          <w:rFonts w:ascii="Times New Roman" w:hAnsi="Times New Roman"/>
          <w:b/>
          <w:color w:val="009DA5"/>
          <w:spacing w:val="8"/>
          <w:sz w:val="14"/>
        </w:rPr>
        <w:t xml:space="preserve"> </w:t>
      </w:r>
      <w:r>
        <w:rPr>
          <w:b/>
          <w:color w:val="818181"/>
          <w:sz w:val="14"/>
        </w:rPr>
        <w:t>Specify the column types or set `show_col_types = FALSE` to quiet this message.</w:t>
      </w:r>
    </w:p>
    <w:p>
      <w:pPr>
        <w:pStyle w:val="6"/>
        <w:rPr>
          <w:b/>
          <w:sz w:val="16"/>
        </w:rPr>
      </w:pPr>
    </w:p>
    <w:p>
      <w:pPr>
        <w:pStyle w:val="6"/>
        <w:spacing w:before="8"/>
        <w:rPr>
          <w:b/>
          <w:sz w:val="12"/>
        </w:rPr>
      </w:pPr>
    </w:p>
    <w:p>
      <w:pPr>
        <w:pStyle w:val="6"/>
        <w:ind w:left="114"/>
      </w:pPr>
      <w:r>
        <w:rPr>
          <w:color w:val="818181"/>
        </w:rPr>
        <w:t>diabetes$Outcome &lt;- as.factor(diabetes$Outcome)</w:t>
      </w:r>
    </w:p>
    <w:p>
      <w:pPr>
        <w:pStyle w:val="6"/>
        <w:spacing w:before="9"/>
        <w:rPr>
          <w:sz w:val="12"/>
        </w:rPr>
      </w:pPr>
    </w:p>
    <w:p>
      <w:pPr>
        <w:pStyle w:val="6"/>
        <w:spacing w:line="360" w:lineRule="atLeast"/>
        <w:ind w:left="505" w:right="9251" w:hanging="390"/>
      </w:pPr>
      <w:r>
        <w:rPr>
          <w:color w:val="818181"/>
        </w:rPr>
        <w:t>diabetes %&gt;% glimpse()</w:t>
      </w:r>
      <w:r>
        <w:rPr>
          <w:color w:val="818181"/>
          <w:spacing w:val="-75"/>
        </w:rPr>
        <w:t xml:space="preserve"> </w:t>
      </w:r>
      <w:r>
        <w:rPr>
          <w:color w:val="818181"/>
        </w:rPr>
        <w:t>Rows: 768</w:t>
      </w:r>
    </w:p>
    <w:p>
      <w:pPr>
        <w:pStyle w:val="6"/>
        <w:spacing w:before="16"/>
        <w:ind w:left="505"/>
      </w:pPr>
      <w:r>
        <w:rPr>
          <w:color w:val="818181"/>
        </w:rPr>
        <w:t>Columns: 9</w:t>
      </w:r>
    </w:p>
    <w:p>
      <w:pPr>
        <w:pStyle w:val="6"/>
        <w:tabs>
          <w:tab w:val="left" w:pos="2583"/>
        </w:tabs>
        <w:spacing w:before="6"/>
        <w:ind w:left="505"/>
      </w:pPr>
      <w:r>
        <w:rPr>
          <w:color w:val="818181"/>
        </w:rPr>
        <w:t>$ Pregnancies</w:t>
      </w:r>
      <w:r>
        <w:rPr>
          <w:color w:val="818181"/>
        </w:rPr>
        <w:tab/>
      </w:r>
      <w:r>
        <w:rPr>
          <w:i/>
          <w:color w:val="2A2A2A"/>
        </w:rPr>
        <w:t xml:space="preserve">&lt;dbl&gt; </w:t>
      </w:r>
      <w:r>
        <w:rPr>
          <w:color w:val="818181"/>
        </w:rPr>
        <w:t>6, 1, 8, 1, 0, 5, 3, 10, 2, 8, 4, 10, 10, 1, …</w:t>
      </w:r>
    </w:p>
    <w:p>
      <w:pPr>
        <w:pStyle w:val="6"/>
        <w:tabs>
          <w:tab w:val="left" w:pos="2583"/>
        </w:tabs>
        <w:spacing w:before="7"/>
        <w:ind w:left="505"/>
      </w:pPr>
      <w:r>
        <w:rPr>
          <w:color w:val="818181"/>
        </w:rPr>
        <w:t>$ Glucose</w:t>
      </w:r>
      <w:r>
        <w:rPr>
          <w:color w:val="818181"/>
        </w:rPr>
        <w:tab/>
      </w:r>
      <w:r>
        <w:rPr>
          <w:i/>
          <w:color w:val="2A2A2A"/>
        </w:rPr>
        <w:t xml:space="preserve">&lt;dbl&gt; </w:t>
      </w:r>
      <w:r>
        <w:rPr>
          <w:color w:val="818181"/>
        </w:rPr>
        <w:t>148, 85, 183, 89, 137, 116, 78, 115, 197, 125…</w:t>
      </w:r>
    </w:p>
    <w:p>
      <w:pPr>
        <w:pStyle w:val="6"/>
        <w:tabs>
          <w:tab w:val="left" w:pos="2583"/>
        </w:tabs>
        <w:spacing w:before="16"/>
        <w:ind w:left="505"/>
      </w:pPr>
      <w:r>
        <w:rPr>
          <w:color w:val="818181"/>
        </w:rPr>
        <w:t>$ BloodPressure</w:t>
      </w:r>
      <w:r>
        <w:rPr>
          <w:color w:val="818181"/>
        </w:rPr>
        <w:tab/>
      </w:r>
      <w:r>
        <w:rPr>
          <w:i/>
          <w:color w:val="2A2A2A"/>
        </w:rPr>
        <w:t xml:space="preserve">&lt;dbl&gt; </w:t>
      </w:r>
      <w:r>
        <w:rPr>
          <w:color w:val="818181"/>
        </w:rPr>
        <w:t>72, 66, 64, 66, 40, 74, 50, 0, 70, 96, 92, 74…</w:t>
      </w:r>
    </w:p>
    <w:p>
      <w:pPr>
        <w:pStyle w:val="6"/>
        <w:tabs>
          <w:tab w:val="left" w:pos="2583"/>
        </w:tabs>
        <w:spacing w:before="6"/>
        <w:ind w:left="505"/>
      </w:pPr>
      <w:r>
        <w:rPr>
          <w:color w:val="818181"/>
        </w:rPr>
        <w:t>$ SkinThickness</w:t>
      </w:r>
      <w:r>
        <w:rPr>
          <w:color w:val="818181"/>
        </w:rPr>
        <w:tab/>
      </w:r>
      <w:r>
        <w:rPr>
          <w:i/>
          <w:color w:val="2A2A2A"/>
        </w:rPr>
        <w:t xml:space="preserve">&lt;dbl&gt; </w:t>
      </w:r>
      <w:r>
        <w:rPr>
          <w:color w:val="818181"/>
        </w:rPr>
        <w:t>35, 29, 0, 23, 35, 0, 32, 0, 45, 0, 0, 0, 0, …</w:t>
      </w:r>
    </w:p>
    <w:p>
      <w:pPr>
        <w:pStyle w:val="6"/>
        <w:tabs>
          <w:tab w:val="left" w:pos="2583"/>
        </w:tabs>
        <w:spacing w:before="16"/>
        <w:ind w:left="505"/>
      </w:pPr>
      <w:r>
        <w:rPr>
          <w:color w:val="818181"/>
        </w:rPr>
        <w:t>$ Insulin</w:t>
      </w:r>
      <w:r>
        <w:rPr>
          <w:color w:val="818181"/>
        </w:rPr>
        <w:tab/>
      </w:r>
      <w:r>
        <w:rPr>
          <w:i/>
          <w:color w:val="2A2A2A"/>
        </w:rPr>
        <w:t xml:space="preserve">&lt;dbl&gt; </w:t>
      </w:r>
      <w:r>
        <w:rPr>
          <w:color w:val="818181"/>
        </w:rPr>
        <w:t>0, 0, 0, 94, 168, 0, 88, 0, 543, 0, 0, 0, 0, …</w:t>
      </w:r>
    </w:p>
    <w:p>
      <w:pPr>
        <w:pStyle w:val="6"/>
        <w:tabs>
          <w:tab w:val="left" w:pos="2583"/>
        </w:tabs>
        <w:spacing w:before="6"/>
        <w:ind w:left="505"/>
      </w:pPr>
      <w:r>
        <w:rPr>
          <w:color w:val="818181"/>
        </w:rPr>
        <w:t>$ BMI</w:t>
      </w:r>
      <w:r>
        <w:rPr>
          <w:color w:val="818181"/>
        </w:rPr>
        <w:tab/>
      </w:r>
      <w:r>
        <w:rPr>
          <w:i/>
          <w:color w:val="2A2A2A"/>
        </w:rPr>
        <w:t xml:space="preserve">&lt;dbl&gt; </w:t>
      </w:r>
      <w:r>
        <w:rPr>
          <w:color w:val="818181"/>
        </w:rPr>
        <w:t>33.6, 26.6, 23.3, 28.1, 43.1, 25.6, 31.0, 35.…</w:t>
      </w:r>
    </w:p>
    <w:p>
      <w:pPr>
        <w:pStyle w:val="6"/>
        <w:spacing w:before="6"/>
        <w:ind w:left="505"/>
      </w:pPr>
      <w:r>
        <w:rPr>
          <w:color w:val="818181"/>
        </w:rPr>
        <w:t xml:space="preserve">$ DiabetesPedigreeFunction </w:t>
      </w:r>
      <w:r>
        <w:rPr>
          <w:i/>
          <w:color w:val="2A2A2A"/>
        </w:rPr>
        <w:t xml:space="preserve">&lt;dbl&gt; </w:t>
      </w:r>
      <w:r>
        <w:rPr>
          <w:color w:val="818181"/>
        </w:rPr>
        <w:t>0.627, 0.351, 0.672, 0.167, 2.288, 0.201, 0.2…</w:t>
      </w:r>
    </w:p>
    <w:p>
      <w:pPr>
        <w:pStyle w:val="6"/>
        <w:tabs>
          <w:tab w:val="left" w:pos="2583"/>
        </w:tabs>
        <w:spacing w:before="16"/>
        <w:ind w:left="505"/>
      </w:pPr>
      <w:r>
        <w:rPr>
          <w:color w:val="818181"/>
        </w:rPr>
        <w:t>$ Age</w:t>
      </w:r>
      <w:r>
        <w:rPr>
          <w:color w:val="818181"/>
        </w:rPr>
        <w:tab/>
      </w:r>
      <w:r>
        <w:rPr>
          <w:i/>
          <w:color w:val="2A2A2A"/>
        </w:rPr>
        <w:t xml:space="preserve">&lt;dbl&gt; </w:t>
      </w:r>
      <w:r>
        <w:rPr>
          <w:color w:val="818181"/>
        </w:rPr>
        <w:t>50, 31, 32, 21, 33, 30, 26, 29, 53, 54, 30, 3…</w:t>
      </w:r>
    </w:p>
    <w:p>
      <w:pPr>
        <w:pStyle w:val="6"/>
        <w:tabs>
          <w:tab w:val="left" w:pos="2583"/>
        </w:tabs>
        <w:spacing w:before="6"/>
        <w:ind w:left="505"/>
      </w:pPr>
      <w:r>
        <w:rPr>
          <w:color w:val="818181"/>
        </w:rPr>
        <w:t>$ Outcome</w:t>
      </w:r>
      <w:r>
        <w:rPr>
          <w:color w:val="818181"/>
        </w:rPr>
        <w:tab/>
      </w:r>
      <w:r>
        <w:rPr>
          <w:i/>
          <w:color w:val="2A2A2A"/>
        </w:rPr>
        <w:t xml:space="preserve">&lt;fct&gt; </w:t>
      </w:r>
      <w:r>
        <w:rPr>
          <w:color w:val="818181"/>
        </w:rPr>
        <w:t>1, 0, 1, 0, 1, 0, 1, 0, 1, 1, 0, 1, 0, 1, 1, …</w:t>
      </w:r>
    </w:p>
    <w:p>
      <w:pPr>
        <w:spacing w:after="0"/>
        <w:sectPr>
          <w:headerReference r:id="rId7" w:type="default"/>
          <w:footerReference r:id="rId8" w:type="default"/>
          <w:pgSz w:w="12240" w:h="15840"/>
          <w:pgMar w:top="460" w:right="440" w:bottom="440" w:left="720" w:header="269" w:footer="260" w:gutter="0"/>
          <w:pgNumType w:start="1"/>
          <w:cols w:space="720" w:num="1"/>
        </w:sectPr>
      </w:pPr>
    </w:p>
    <w:p>
      <w:pPr>
        <w:pStyle w:val="6"/>
        <w:spacing w:before="6"/>
        <w:rPr>
          <w:sz w:val="15"/>
        </w:rPr>
      </w:pPr>
    </w:p>
    <w:p>
      <w:pPr>
        <w:pStyle w:val="6"/>
        <w:spacing w:before="75"/>
        <w:ind w:left="114"/>
      </w:pPr>
      <w:r>
        <w:rPr>
          <w:color w:val="818181"/>
        </w:rPr>
        <w:t>diabetes %&gt;% head()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/>
        <w:ind w:left="557" w:right="2282"/>
        <w:jc w:val="center"/>
        <w:rPr>
          <w:rFonts w:ascii="Arial MT" w:hAnsi="Arial MT"/>
        </w:rPr>
      </w:pPr>
      <w:r>
        <w:rPr>
          <w:rFonts w:ascii="Arial MT" w:hAnsi="Arial MT"/>
          <w:color w:val="818181"/>
        </w:rPr>
        <w:t>A</w:t>
      </w:r>
      <w:r>
        <w:rPr>
          <w:rFonts w:ascii="Arial MT" w:hAnsi="Arial MT"/>
          <w:color w:val="818181"/>
          <w:spacing w:val="-8"/>
        </w:rPr>
        <w:t xml:space="preserve"> </w:t>
      </w:r>
      <w:r>
        <w:rPr>
          <w:rFonts w:ascii="Arial MT" w:hAnsi="Arial MT"/>
          <w:color w:val="818181"/>
        </w:rPr>
        <w:t>tibble: 6 × 9</w:t>
      </w:r>
    </w:p>
    <w:p>
      <w:pPr>
        <w:pStyle w:val="6"/>
        <w:spacing w:before="2"/>
        <w:rPr>
          <w:rFonts w:ascii="Arial MT"/>
          <w:sz w:val="9"/>
        </w:rPr>
      </w:pPr>
    </w:p>
    <w:tbl>
      <w:tblPr>
        <w:tblStyle w:val="5"/>
        <w:tblW w:w="0" w:type="auto"/>
        <w:tblInd w:w="5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679"/>
        <w:gridCol w:w="1141"/>
        <w:gridCol w:w="1141"/>
        <w:gridCol w:w="679"/>
        <w:gridCol w:w="525"/>
        <w:gridCol w:w="1987"/>
        <w:gridCol w:w="525"/>
        <w:gridCol w:w="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987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7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Pregnancies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531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679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Glucose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223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1141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BloodPressure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685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1141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SkinThickness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685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679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Insulin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223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525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223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BMI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1987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DiabetesPedigreeFunction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right="6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525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223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Age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677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Outcome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223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&lt;fct&gt;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987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6</w:t>
            </w:r>
          </w:p>
        </w:tc>
        <w:tc>
          <w:tcPr>
            <w:tcW w:w="679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148</w:t>
            </w:r>
          </w:p>
        </w:tc>
        <w:tc>
          <w:tcPr>
            <w:tcW w:w="1141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72</w:t>
            </w:r>
          </w:p>
        </w:tc>
        <w:tc>
          <w:tcPr>
            <w:tcW w:w="1141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35</w:t>
            </w:r>
          </w:p>
        </w:tc>
        <w:tc>
          <w:tcPr>
            <w:tcW w:w="679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525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33.6</w:t>
            </w:r>
          </w:p>
        </w:tc>
        <w:tc>
          <w:tcPr>
            <w:tcW w:w="1987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0.627</w:t>
            </w:r>
          </w:p>
        </w:tc>
        <w:tc>
          <w:tcPr>
            <w:tcW w:w="525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50</w:t>
            </w:r>
          </w:p>
        </w:tc>
        <w:tc>
          <w:tcPr>
            <w:tcW w:w="677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87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679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85</w:t>
            </w:r>
          </w:p>
        </w:tc>
        <w:tc>
          <w:tcPr>
            <w:tcW w:w="1141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66</w:t>
            </w:r>
          </w:p>
        </w:tc>
        <w:tc>
          <w:tcPr>
            <w:tcW w:w="1141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29</w:t>
            </w:r>
          </w:p>
        </w:tc>
        <w:tc>
          <w:tcPr>
            <w:tcW w:w="679" w:type="dxa"/>
          </w:tcPr>
          <w:p>
            <w:pPr>
              <w:pStyle w:val="12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52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26.6</w:t>
            </w:r>
          </w:p>
        </w:tc>
        <w:tc>
          <w:tcPr>
            <w:tcW w:w="1987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0.351</w:t>
            </w:r>
          </w:p>
        </w:tc>
        <w:tc>
          <w:tcPr>
            <w:tcW w:w="52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31</w:t>
            </w:r>
          </w:p>
        </w:tc>
        <w:tc>
          <w:tcPr>
            <w:tcW w:w="677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87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8</w:t>
            </w:r>
          </w:p>
        </w:tc>
        <w:tc>
          <w:tcPr>
            <w:tcW w:w="679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183</w:t>
            </w:r>
          </w:p>
        </w:tc>
        <w:tc>
          <w:tcPr>
            <w:tcW w:w="1141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64</w:t>
            </w:r>
          </w:p>
        </w:tc>
        <w:tc>
          <w:tcPr>
            <w:tcW w:w="1141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679" w:type="dxa"/>
          </w:tcPr>
          <w:p>
            <w:pPr>
              <w:pStyle w:val="12"/>
              <w:spacing w:before="77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23.3</w:t>
            </w:r>
          </w:p>
        </w:tc>
        <w:tc>
          <w:tcPr>
            <w:tcW w:w="1987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0.672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32</w:t>
            </w:r>
          </w:p>
        </w:tc>
        <w:tc>
          <w:tcPr>
            <w:tcW w:w="677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87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679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89</w:t>
            </w:r>
          </w:p>
        </w:tc>
        <w:tc>
          <w:tcPr>
            <w:tcW w:w="1141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66</w:t>
            </w:r>
          </w:p>
        </w:tc>
        <w:tc>
          <w:tcPr>
            <w:tcW w:w="1141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23</w:t>
            </w:r>
          </w:p>
        </w:tc>
        <w:tc>
          <w:tcPr>
            <w:tcW w:w="679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94</w:t>
            </w:r>
          </w:p>
        </w:tc>
        <w:tc>
          <w:tcPr>
            <w:tcW w:w="52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28.1</w:t>
            </w:r>
          </w:p>
        </w:tc>
        <w:tc>
          <w:tcPr>
            <w:tcW w:w="1987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0.167</w:t>
            </w:r>
          </w:p>
        </w:tc>
        <w:tc>
          <w:tcPr>
            <w:tcW w:w="52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21</w:t>
            </w:r>
          </w:p>
        </w:tc>
        <w:tc>
          <w:tcPr>
            <w:tcW w:w="677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87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679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137</w:t>
            </w:r>
          </w:p>
        </w:tc>
        <w:tc>
          <w:tcPr>
            <w:tcW w:w="1141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40</w:t>
            </w:r>
          </w:p>
        </w:tc>
        <w:tc>
          <w:tcPr>
            <w:tcW w:w="1141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35</w:t>
            </w:r>
          </w:p>
        </w:tc>
        <w:tc>
          <w:tcPr>
            <w:tcW w:w="679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168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43.1</w:t>
            </w:r>
          </w:p>
        </w:tc>
        <w:tc>
          <w:tcPr>
            <w:tcW w:w="1987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2.288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33</w:t>
            </w:r>
          </w:p>
        </w:tc>
        <w:tc>
          <w:tcPr>
            <w:tcW w:w="677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987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5</w:t>
            </w:r>
          </w:p>
        </w:tc>
        <w:tc>
          <w:tcPr>
            <w:tcW w:w="679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116</w:t>
            </w:r>
          </w:p>
        </w:tc>
        <w:tc>
          <w:tcPr>
            <w:tcW w:w="1141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74</w:t>
            </w:r>
          </w:p>
        </w:tc>
        <w:tc>
          <w:tcPr>
            <w:tcW w:w="1141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679" w:type="dxa"/>
          </w:tcPr>
          <w:p>
            <w:pPr>
              <w:pStyle w:val="12"/>
              <w:spacing w:line="141" w:lineRule="exact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525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25.6</w:t>
            </w:r>
          </w:p>
        </w:tc>
        <w:tc>
          <w:tcPr>
            <w:tcW w:w="1987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0.201</w:t>
            </w:r>
          </w:p>
        </w:tc>
        <w:tc>
          <w:tcPr>
            <w:tcW w:w="525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30</w:t>
            </w:r>
          </w:p>
        </w:tc>
        <w:tc>
          <w:tcPr>
            <w:tcW w:w="677" w:type="dxa"/>
          </w:tcPr>
          <w:p>
            <w:pPr>
              <w:pStyle w:val="12"/>
              <w:spacing w:line="141" w:lineRule="exact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</w:tr>
    </w:tbl>
    <w:p>
      <w:pPr>
        <w:pStyle w:val="6"/>
        <w:spacing w:before="2"/>
        <w:rPr>
          <w:rFonts w:ascii="Arial MT"/>
          <w:sz w:val="29"/>
        </w:rPr>
      </w:pPr>
    </w:p>
    <w:p>
      <w:pPr>
        <w:pStyle w:val="6"/>
        <w:spacing w:before="76"/>
        <w:ind w:left="114"/>
      </w:pPr>
      <w:r>
        <w:rPr>
          <w:color w:val="818181"/>
        </w:rPr>
        <w:t>diabetes %&gt;% summary()</w:t>
      </w:r>
    </w:p>
    <w:p>
      <w:pPr>
        <w:pStyle w:val="6"/>
        <w:spacing w:before="3"/>
        <w:rPr>
          <w:sz w:val="10"/>
        </w:rPr>
      </w:pPr>
    </w:p>
    <w:p>
      <w:pPr>
        <w:pStyle w:val="6"/>
        <w:spacing w:before="76" w:line="249" w:lineRule="auto"/>
        <w:ind w:left="582" w:right="5646" w:firstLine="77"/>
        <w:jc w:val="both"/>
      </w:pPr>
      <w:r>
        <w:rPr>
          <w:color w:val="818181"/>
        </w:rPr>
        <w:t xml:space="preserve">Pregnancies     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Glucose     BloodPressure    SkinThickness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Min.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: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>0.000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Min.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: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0.0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Min.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:</w:t>
      </w:r>
      <w:r>
        <w:rPr>
          <w:color w:val="818181"/>
          <w:spacing w:val="75"/>
        </w:rPr>
        <w:t xml:space="preserve"> </w:t>
      </w:r>
      <w:r>
        <w:rPr>
          <w:color w:val="818181"/>
        </w:rPr>
        <w:t>0.00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Min.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: 0.00</w:t>
      </w:r>
    </w:p>
    <w:p>
      <w:pPr>
        <w:pStyle w:val="6"/>
        <w:spacing w:before="9"/>
        <w:ind w:left="582"/>
        <w:jc w:val="both"/>
      </w:pPr>
      <w:r>
        <w:rPr>
          <w:color w:val="818181"/>
        </w:rPr>
        <w:t>1st Qu.: 1.000   1st Qu.: 99.0   1st Qu.: 62.00   1st Qu.: 0.00</w:t>
      </w:r>
    </w:p>
    <w:p>
      <w:pPr>
        <w:pStyle w:val="6"/>
        <w:spacing w:before="6"/>
        <w:ind w:left="582"/>
        <w:jc w:val="both"/>
      </w:pPr>
      <w:r>
        <w:rPr>
          <w:color w:val="818181"/>
        </w:rPr>
        <w:t>Median : 3.000   Median :117.0   Median : 72.00   Median :23.00</w:t>
      </w:r>
    </w:p>
    <w:p>
      <w:pPr>
        <w:pStyle w:val="6"/>
        <w:spacing w:before="6" w:line="256" w:lineRule="auto"/>
        <w:ind w:left="582" w:right="5646"/>
        <w:jc w:val="both"/>
      </w:pPr>
      <w:r>
        <w:rPr>
          <w:color w:val="818181"/>
        </w:rPr>
        <w:t>Mean</w:t>
      </w:r>
      <w:r>
        <w:rPr>
          <w:color w:val="818181"/>
          <w:spacing w:val="77"/>
        </w:rPr>
        <w:t xml:space="preserve"> </w:t>
      </w:r>
      <w:r>
        <w:rPr>
          <w:color w:val="818181"/>
        </w:rPr>
        <w:t>: 3.845</w:t>
      </w:r>
      <w:r>
        <w:rPr>
          <w:color w:val="818181"/>
          <w:spacing w:val="77"/>
        </w:rPr>
        <w:t xml:space="preserve"> </w:t>
      </w:r>
      <w:r>
        <w:rPr>
          <w:color w:val="818181"/>
        </w:rPr>
        <w:t>Mean   :120.9   Mean   : 69.11   Mean   :20.54</w:t>
      </w:r>
      <w:r>
        <w:rPr>
          <w:color w:val="818181"/>
          <w:spacing w:val="-75"/>
        </w:rPr>
        <w:t xml:space="preserve"> </w:t>
      </w:r>
      <w:r>
        <w:rPr>
          <w:color w:val="818181"/>
        </w:rPr>
        <w:t>3rd Qu.: 6.000</w:t>
      </w:r>
      <w:r>
        <w:rPr>
          <w:color w:val="818181"/>
          <w:spacing w:val="77"/>
        </w:rPr>
        <w:t xml:space="preserve"> </w:t>
      </w:r>
      <w:r>
        <w:rPr>
          <w:color w:val="818181"/>
        </w:rPr>
        <w:t>3rd Qu.:140.2</w:t>
      </w:r>
      <w:r>
        <w:rPr>
          <w:color w:val="818181"/>
          <w:spacing w:val="77"/>
        </w:rPr>
        <w:t xml:space="preserve"> </w:t>
      </w:r>
      <w:r>
        <w:rPr>
          <w:color w:val="818181"/>
        </w:rPr>
        <w:t>3rd Qu.: 80.00</w:t>
      </w:r>
      <w:r>
        <w:rPr>
          <w:color w:val="818181"/>
          <w:spacing w:val="77"/>
        </w:rPr>
        <w:t xml:space="preserve"> </w:t>
      </w:r>
      <w:r>
        <w:rPr>
          <w:color w:val="818181"/>
        </w:rPr>
        <w:t>3rd Qu.:32.00</w:t>
      </w:r>
      <w:r>
        <w:rPr>
          <w:color w:val="818181"/>
          <w:spacing w:val="-75"/>
        </w:rPr>
        <w:t xml:space="preserve"> </w:t>
      </w:r>
      <w:r>
        <w:rPr>
          <w:color w:val="818181"/>
        </w:rPr>
        <w:t>Max.</w:t>
      </w:r>
      <w:r>
        <w:rPr>
          <w:color w:val="818181"/>
          <w:spacing w:val="151"/>
        </w:rPr>
        <w:t xml:space="preserve"> </w:t>
      </w:r>
      <w:r>
        <w:rPr>
          <w:color w:val="818181"/>
        </w:rPr>
        <w:t>:17.000</w:t>
      </w:r>
      <w:r>
        <w:rPr>
          <w:color w:val="818181"/>
          <w:spacing w:val="151"/>
        </w:rPr>
        <w:t xml:space="preserve"> </w:t>
      </w:r>
      <w:r>
        <w:rPr>
          <w:color w:val="818181"/>
        </w:rPr>
        <w:t>Max.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:199.0</w:t>
      </w:r>
      <w:r>
        <w:rPr>
          <w:color w:val="818181"/>
          <w:spacing w:val="151"/>
        </w:rPr>
        <w:t xml:space="preserve"> </w:t>
      </w:r>
      <w:r>
        <w:rPr>
          <w:color w:val="818181"/>
        </w:rPr>
        <w:t>Max.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:122.00</w:t>
      </w:r>
      <w:r>
        <w:rPr>
          <w:color w:val="818181"/>
          <w:spacing w:val="151"/>
        </w:rPr>
        <w:t xml:space="preserve"> </w:t>
      </w:r>
      <w:r>
        <w:rPr>
          <w:color w:val="818181"/>
        </w:rPr>
        <w:t>Max.</w:t>
      </w:r>
      <w:r>
        <w:rPr>
          <w:color w:val="818181"/>
          <w:spacing w:val="152"/>
        </w:rPr>
        <w:t xml:space="preserve"> </w:t>
      </w:r>
      <w:r>
        <w:rPr>
          <w:color w:val="818181"/>
        </w:rPr>
        <w:t>:99.00</w:t>
      </w:r>
    </w:p>
    <w:p>
      <w:pPr>
        <w:pStyle w:val="6"/>
        <w:tabs>
          <w:tab w:val="left" w:pos="2198"/>
        </w:tabs>
        <w:spacing w:before="4"/>
        <w:ind w:left="812"/>
        <w:jc w:val="both"/>
      </w:pPr>
      <w:r>
        <w:rPr>
          <w:color w:val="818181"/>
        </w:rPr>
        <w:t>Insulin</w:t>
      </w:r>
      <w:r>
        <w:rPr>
          <w:color w:val="818181"/>
        </w:rPr>
        <w:tab/>
      </w:r>
      <w:r>
        <w:rPr>
          <w:color w:val="818181"/>
        </w:rPr>
        <w:t>BMI        DiabetesPedigreeFunction      Age</w:t>
      </w:r>
    </w:p>
    <w:p>
      <w:pPr>
        <w:pStyle w:val="6"/>
        <w:tabs>
          <w:tab w:val="left" w:pos="4969"/>
        </w:tabs>
        <w:spacing w:before="6" w:line="249" w:lineRule="auto"/>
        <w:ind w:left="582" w:right="5107"/>
        <w:jc w:val="both"/>
      </w:pPr>
      <w:r>
        <w:rPr>
          <w:color w:val="818181"/>
        </w:rPr>
        <w:t>Min.   :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0.0   Min.   : 0.00   Min.   :0.0780</w:t>
      </w:r>
      <w:r>
        <w:rPr>
          <w:color w:val="818181"/>
        </w:rPr>
        <w:tab/>
      </w:r>
      <w:r>
        <w:rPr>
          <w:color w:val="818181"/>
        </w:rPr>
        <w:t>Min.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:21.00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1st Qu.: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0.0   1st Qu.:27.30   1st Qu.:0.2437</w:t>
      </w:r>
      <w:r>
        <w:rPr>
          <w:color w:val="818181"/>
        </w:rPr>
        <w:tab/>
      </w:r>
      <w:r>
        <w:rPr>
          <w:color w:val="818181"/>
        </w:rPr>
        <w:t>1st</w:t>
      </w:r>
      <w:r>
        <w:rPr>
          <w:color w:val="818181"/>
          <w:spacing w:val="-16"/>
        </w:rPr>
        <w:t xml:space="preserve"> </w:t>
      </w:r>
      <w:r>
        <w:rPr>
          <w:color w:val="818181"/>
        </w:rPr>
        <w:t>Qu.:24.00</w:t>
      </w:r>
    </w:p>
    <w:p>
      <w:pPr>
        <w:pStyle w:val="6"/>
        <w:tabs>
          <w:tab w:val="left" w:pos="4969"/>
        </w:tabs>
        <w:spacing w:before="9"/>
        <w:ind w:left="582"/>
        <w:jc w:val="both"/>
      </w:pPr>
      <w:r>
        <w:rPr>
          <w:color w:val="818181"/>
        </w:rPr>
        <w:t>Median : 30.5   Median :32.00   Median :0.3725</w:t>
      </w:r>
      <w:r>
        <w:rPr>
          <w:color w:val="818181"/>
        </w:rPr>
        <w:tab/>
      </w:r>
      <w:r>
        <w:rPr>
          <w:color w:val="818181"/>
        </w:rPr>
        <w:t>Median :29.00</w:t>
      </w:r>
    </w:p>
    <w:p>
      <w:pPr>
        <w:pStyle w:val="6"/>
        <w:tabs>
          <w:tab w:val="left" w:pos="4969"/>
        </w:tabs>
        <w:spacing w:before="6" w:line="256" w:lineRule="auto"/>
        <w:ind w:left="582" w:right="5107"/>
        <w:jc w:val="both"/>
      </w:pPr>
      <w:r>
        <w:rPr>
          <w:color w:val="818181"/>
        </w:rPr>
        <w:t>Mean   : 79.8   Mean   :31.99   Mean   :0.4719</w:t>
      </w:r>
      <w:r>
        <w:rPr>
          <w:color w:val="818181"/>
        </w:rPr>
        <w:tab/>
      </w:r>
      <w:r>
        <w:rPr>
          <w:color w:val="818181"/>
        </w:rPr>
        <w:t>Mean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:33.24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3rd Qu.:127.2   3rd Qu.:36.60   3rd Qu.:0.6262</w:t>
      </w:r>
      <w:r>
        <w:rPr>
          <w:color w:val="818181"/>
        </w:rPr>
        <w:tab/>
      </w:r>
      <w:r>
        <w:rPr>
          <w:color w:val="818181"/>
        </w:rPr>
        <w:t>3rd Qu.:41.00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Max.   :846.0   Max.   :67.10   Max.   :2.4200</w:t>
      </w:r>
      <w:r>
        <w:rPr>
          <w:color w:val="818181"/>
        </w:rPr>
        <w:tab/>
      </w:r>
      <w:r>
        <w:rPr>
          <w:color w:val="818181"/>
        </w:rPr>
        <w:t>Max.</w:t>
      </w:r>
      <w:r>
        <w:rPr>
          <w:color w:val="818181"/>
          <w:spacing w:val="137"/>
        </w:rPr>
        <w:t xml:space="preserve"> </w:t>
      </w:r>
      <w:r>
        <w:rPr>
          <w:color w:val="818181"/>
        </w:rPr>
        <w:t>:81.00</w:t>
      </w:r>
    </w:p>
    <w:p>
      <w:pPr>
        <w:pStyle w:val="6"/>
        <w:spacing w:line="249" w:lineRule="auto"/>
        <w:ind w:left="582" w:right="9939"/>
      </w:pPr>
      <w:r>
        <w:rPr>
          <w:color w:val="818181"/>
        </w:rPr>
        <w:t>Outcome</w:t>
      </w:r>
      <w:r>
        <w:rPr>
          <w:color w:val="818181"/>
          <w:spacing w:val="-75"/>
        </w:rPr>
        <w:t xml:space="preserve"> </w:t>
      </w:r>
      <w:r>
        <w:rPr>
          <w:color w:val="818181"/>
        </w:rPr>
        <w:t>0:500</w:t>
      </w:r>
    </w:p>
    <w:p>
      <w:pPr>
        <w:pStyle w:val="6"/>
        <w:spacing w:before="3"/>
        <w:ind w:left="582"/>
      </w:pPr>
      <w:r>
        <w:rPr>
          <w:color w:val="818181"/>
        </w:rPr>
        <w:t>1:268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267"/>
        </w:tabs>
        <w:spacing w:before="97" w:after="0" w:line="240" w:lineRule="auto"/>
        <w:ind w:left="266" w:right="0" w:hanging="133"/>
        <w:jc w:val="left"/>
        <w:rPr>
          <w:sz w:val="16"/>
        </w:rPr>
      </w:pPr>
      <w:r>
        <w:pict>
          <v:shape id="_x0000_s1036" o:spid="_x0000_s1036" style="position:absolute;left:0pt;margin-left:31.5pt;margin-top:8.35pt;height:2.75pt;width:5.45pt;mso-position-horizontal-relative:page;z-index:251662336;mso-width-relative:page;mso-height-relative:page;" fillcolor="#D5D5D5" filled="t" stroked="f" coordorigin="631,167" coordsize="109,55" path="m685,222l631,167,739,167,685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818181"/>
          <w:sz w:val="16"/>
        </w:rPr>
        <w:t>|</w:t>
      </w:r>
      <w:r>
        <w:rPr>
          <w:b/>
          <w:color w:val="818181"/>
          <w:spacing w:val="-9"/>
          <w:sz w:val="16"/>
        </w:rPr>
        <w:t xml:space="preserve"> </w:t>
      </w:r>
      <w:r>
        <w:rPr>
          <w:color w:val="818181"/>
          <w:sz w:val="16"/>
        </w:rPr>
        <w:t>Exploratory</w:t>
      </w:r>
      <w:r>
        <w:rPr>
          <w:color w:val="818181"/>
          <w:spacing w:val="-9"/>
          <w:sz w:val="16"/>
        </w:rPr>
        <w:t xml:space="preserve"> </w:t>
      </w:r>
      <w:r>
        <w:rPr>
          <w:color w:val="818181"/>
          <w:sz w:val="16"/>
        </w:rPr>
        <w:t>Data</w:t>
      </w:r>
      <w:r>
        <w:rPr>
          <w:color w:val="818181"/>
          <w:spacing w:val="-9"/>
          <w:sz w:val="16"/>
        </w:rPr>
        <w:t xml:space="preserve"> </w:t>
      </w:r>
      <w:r>
        <w:rPr>
          <w:color w:val="818181"/>
          <w:sz w:val="16"/>
        </w:rPr>
        <w:t>Analysis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1"/>
        <w:rPr>
          <w:rFonts w:ascii="Roboto"/>
          <w:sz w:val="20"/>
        </w:rPr>
      </w:pPr>
    </w:p>
    <w:p>
      <w:pPr>
        <w:pStyle w:val="2"/>
        <w:ind w:left="134" w:firstLine="0"/>
      </w:pPr>
      <w:r>
        <w:pict>
          <v:shape id="_x0000_s1037" o:spid="_x0000_s1037" style="position:absolute;left:0pt;margin-left:31.5pt;margin-top:5.8pt;height:2.75pt;width:5.45pt;mso-position-horizontal-relative:page;z-index:251662336;mso-width-relative:page;mso-height-relative:page;" fillcolor="#D5D5D5" filled="t" stroked="f" coordorigin="631,117" coordsize="109,55" path="m685,171l631,117,739,117,685,1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3.1</w:t>
      </w:r>
      <w:r>
        <w:rPr>
          <w:color w:val="818181"/>
          <w:spacing w:val="2"/>
        </w:rPr>
        <w:t xml:space="preserve"> </w:t>
      </w:r>
      <w:r>
        <w:rPr>
          <w:color w:val="818181"/>
        </w:rPr>
        <w:t>|</w:t>
      </w:r>
      <w:r>
        <w:rPr>
          <w:color w:val="818181"/>
          <w:spacing w:val="3"/>
        </w:rPr>
        <w:t xml:space="preserve"> </w:t>
      </w:r>
      <w:r>
        <w:rPr>
          <w:color w:val="818181"/>
        </w:rPr>
        <w:t>Pregnancies</w:t>
      </w:r>
      <w:r>
        <w:rPr>
          <w:color w:val="818181"/>
          <w:spacing w:val="3"/>
        </w:rPr>
        <w:t xml:space="preserve"> </w:t>
      </w:r>
      <w:r>
        <w:rPr>
          <w:color w:val="818181"/>
        </w:rPr>
        <w:t>Variable</w:t>
      </w:r>
    </w:p>
    <w:p>
      <w:pPr>
        <w:pStyle w:val="6"/>
        <w:rPr>
          <w:rFonts w:ascii="Roboto"/>
          <w:b/>
          <w:sz w:val="20"/>
        </w:rPr>
      </w:pPr>
    </w:p>
    <w:p>
      <w:pPr>
        <w:pStyle w:val="6"/>
        <w:rPr>
          <w:rFonts w:ascii="Roboto"/>
          <w:b/>
          <w:sz w:val="17"/>
        </w:rPr>
      </w:pPr>
    </w:p>
    <w:p>
      <w:pPr>
        <w:pStyle w:val="6"/>
        <w:ind w:left="114"/>
      </w:pPr>
      <w:r>
        <w:rPr>
          <w:color w:val="818181"/>
        </w:rPr>
        <w:t>diabetes$Pregnancies %&gt;% summary()</w:t>
      </w:r>
    </w:p>
    <w:p>
      <w:pPr>
        <w:pStyle w:val="6"/>
        <w:spacing w:before="3"/>
        <w:rPr>
          <w:sz w:val="10"/>
        </w:rPr>
      </w:pPr>
    </w:p>
    <w:p>
      <w:pPr>
        <w:pStyle w:val="6"/>
        <w:tabs>
          <w:tab w:val="left" w:pos="1274"/>
          <w:tab w:val="left" w:pos="1890"/>
          <w:tab w:val="left" w:pos="2506"/>
          <w:tab w:val="left" w:pos="2583"/>
          <w:tab w:val="left" w:pos="3122"/>
          <w:tab w:val="left" w:pos="3814"/>
        </w:tabs>
        <w:spacing w:before="76" w:line="249" w:lineRule="auto"/>
        <w:ind w:left="659" w:right="6955" w:firstLine="76"/>
      </w:pPr>
      <w:r>
        <w:rPr>
          <w:color w:val="818181"/>
        </w:rPr>
        <w:t>Min. 1st Qu.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Median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</w:rPr>
        <w:t>Mean 3rd Qu.</w:t>
      </w:r>
      <w:r>
        <w:rPr>
          <w:color w:val="818181"/>
        </w:rPr>
        <w:tab/>
      </w:r>
      <w:r>
        <w:rPr>
          <w:color w:val="818181"/>
          <w:spacing w:val="-1"/>
        </w:rPr>
        <w:t>Max.</w:t>
      </w:r>
      <w:r>
        <w:rPr>
          <w:color w:val="818181"/>
          <w:spacing w:val="-73"/>
        </w:rPr>
        <w:t xml:space="preserve"> </w:t>
      </w:r>
      <w:r>
        <w:rPr>
          <w:color w:val="818181"/>
        </w:rPr>
        <w:t>0.000</w:t>
      </w:r>
      <w:r>
        <w:rPr>
          <w:color w:val="818181"/>
        </w:rPr>
        <w:tab/>
      </w:r>
      <w:r>
        <w:rPr>
          <w:color w:val="818181"/>
        </w:rPr>
        <w:t>1.000</w:t>
      </w:r>
      <w:r>
        <w:rPr>
          <w:color w:val="818181"/>
        </w:rPr>
        <w:tab/>
      </w:r>
      <w:r>
        <w:rPr>
          <w:color w:val="818181"/>
        </w:rPr>
        <w:t>3.000</w:t>
      </w:r>
      <w:r>
        <w:rPr>
          <w:color w:val="818181"/>
        </w:rPr>
        <w:tab/>
      </w:r>
      <w:r>
        <w:rPr>
          <w:color w:val="818181"/>
        </w:rPr>
        <w:t>3.845</w:t>
      </w:r>
      <w:r>
        <w:rPr>
          <w:color w:val="818181"/>
        </w:rPr>
        <w:tab/>
      </w:r>
      <w:r>
        <w:rPr>
          <w:color w:val="818181"/>
        </w:rPr>
        <w:t>6.000</w:t>
      </w:r>
      <w:r>
        <w:rPr>
          <w:color w:val="818181"/>
          <w:spacing w:val="61"/>
        </w:rPr>
        <w:t xml:space="preserve"> </w:t>
      </w:r>
      <w:r>
        <w:rPr>
          <w:color w:val="818181"/>
        </w:rPr>
        <w:t>17.000</w:t>
      </w:r>
    </w:p>
    <w:p>
      <w:pPr>
        <w:pStyle w:val="6"/>
        <w:spacing w:before="6"/>
        <w:rPr>
          <w:sz w:val="22"/>
        </w:rPr>
      </w:pPr>
    </w:p>
    <w:p>
      <w:pPr>
        <w:pStyle w:val="6"/>
        <w:spacing w:before="75" w:line="278" w:lineRule="auto"/>
        <w:ind w:left="268" w:right="5788" w:hanging="154"/>
      </w:pPr>
      <w:r>
        <w:rPr>
          <w:color w:val="818181"/>
        </w:rPr>
        <w:t>hist_pregnancies &lt;- ggplot(data = diabetes, aes(x = Pregnancies))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geom_histogram(color = "darkblue", fill = "lightblue") +</w:t>
      </w:r>
    </w:p>
    <w:p>
      <w:pPr>
        <w:pStyle w:val="6"/>
        <w:spacing w:line="278" w:lineRule="auto"/>
        <w:ind w:left="268" w:right="4942"/>
      </w:pPr>
      <w:r>
        <w:rPr>
          <w:color w:val="818181"/>
        </w:rPr>
        <w:t>labs(title = "Pregnancies Histogram Plot", x = "Pregnancies", y = "Count")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line="278" w:lineRule="auto"/>
        <w:ind w:left="268" w:right="5865" w:hanging="154"/>
      </w:pPr>
      <w:r>
        <w:rPr>
          <w:color w:val="818181"/>
        </w:rPr>
        <w:t>box_pregnancies &lt;- ggplot(data = diabetes, aes(x = Pregnancies))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geom_boxplot(color = "darkblue", fill = "lightblue") +</w:t>
      </w:r>
    </w:p>
    <w:p>
      <w:pPr>
        <w:pStyle w:val="6"/>
        <w:spacing w:line="278" w:lineRule="auto"/>
        <w:ind w:left="268" w:right="6404"/>
      </w:pPr>
      <w:r>
        <w:rPr>
          <w:color w:val="818181"/>
        </w:rPr>
        <w:t>labs(title = "Pregnancies Box Plot", x = "Pregnancies")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ind w:left="114"/>
      </w:pPr>
      <w:r>
        <w:rPr>
          <w:color w:val="818181"/>
        </w:rPr>
        <w:t>hist_pregnancies + box_pregnancies</w:t>
      </w:r>
    </w:p>
    <w:p>
      <w:pPr>
        <w:spacing w:after="0"/>
        <w:sectPr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5"/>
        <w:rPr>
          <w:sz w:val="13"/>
        </w:rPr>
      </w:pPr>
    </w:p>
    <w:p>
      <w:pPr>
        <w:pStyle w:val="6"/>
        <w:ind w:left="504"/>
      </w:pPr>
      <w:r>
        <w:rPr>
          <w:color w:val="818181"/>
        </w:rPr>
        <w:t>`stat_bin()` using `bins = 30`. Pick better value with `binwidth`.</w:t>
      </w:r>
    </w:p>
    <w:p>
      <w:pPr>
        <w:pStyle w:val="6"/>
        <w:spacing w:before="5"/>
        <w:rPr>
          <w:sz w:val="23"/>
        </w:rPr>
      </w:pPr>
    </w:p>
    <w:p>
      <w:pPr>
        <w:pStyle w:val="6"/>
        <w:ind w:left="-90"/>
        <w:rPr>
          <w:sz w:val="20"/>
        </w:rPr>
      </w:pPr>
      <w:r>
        <w:rPr>
          <w:sz w:val="20"/>
        </w:rPr>
        <w:pict>
          <v:group id="_x0000_s1038" o:spid="_x0000_s1038" o:spt="203" style="height:200.75pt;width:549.75pt;" coordsize="10995,4015">
            <o:lock v:ext="edit"/>
            <v:shape id="_x0000_s1039" o:spid="_x0000_s1039" o:spt="75" type="#_x0000_t75" style="position:absolute;left:684;top:0;height:4015;width:4020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040" o:spid="_x0000_s1040" o:spt="1" style="position:absolute;left:144;top:2170;height:640;width:1085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style="position:absolute;left:0;top:2438;height:55;width:109;" fillcolor="#D5D5D5" filled="t" stroked="f" coordorigin="0,2438" coordsize="109,55" path="m54,2493l0,2438,108,2438,54,2493xe">
              <v:path arrowok="t"/>
              <v:fill on="t" focussize="0,0"/>
              <v:stroke on="f"/>
              <v:imagedata o:title=""/>
              <o:lock v:ext="edit"/>
            </v:shape>
            <v:rect id="_x0000_s1042" o:spid="_x0000_s1042" o:spt="1" style="position:absolute;left:144;top:2930;height:920;width:1085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o:spt="202" type="#_x0000_t202" style="position:absolute;left:224;top:2326;height:270;width:2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0" w:right="0" w:firstLine="0"/>
                      <w:jc w:val="left"/>
                      <w:rPr>
                        <w:rFonts w:ascii="Roboto"/>
                        <w:b/>
                        <w:sz w:val="23"/>
                      </w:rPr>
                    </w:pPr>
                    <w:r>
                      <w:rPr>
                        <w:rFonts w:ascii="Roboto"/>
                        <w:b/>
                        <w:color w:val="818181"/>
                        <w:sz w:val="23"/>
                      </w:rPr>
                      <w:t>3.2</w:t>
                    </w:r>
                    <w:r>
                      <w:rPr>
                        <w:rFonts w:ascii="Roboto"/>
                        <w:b/>
                        <w:color w:val="818181"/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818181"/>
                        <w:sz w:val="23"/>
                      </w:rPr>
                      <w:t>|</w:t>
                    </w:r>
                    <w:r>
                      <w:rPr>
                        <w:rFonts w:ascii="Roboto"/>
                        <w:b/>
                        <w:color w:val="818181"/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818181"/>
                        <w:sz w:val="23"/>
                      </w:rPr>
                      <w:t>Glucose</w:t>
                    </w:r>
                    <w:r>
                      <w:rPr>
                        <w:rFonts w:ascii="Roboto"/>
                        <w:b/>
                        <w:color w:val="818181"/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818181"/>
                        <w:sz w:val="23"/>
                      </w:rPr>
                      <w:t>Variable</w:t>
                    </w:r>
                  </w:p>
                </w:txbxContent>
              </v:textbox>
            </v:shape>
            <v:shape id="_x0000_s1044" o:spid="_x0000_s1044" o:spt="202" type="#_x0000_t202" style="position:absolute;left:204;top:3066;height:670;width:4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9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18181"/>
                        <w:sz w:val="14"/>
                      </w:rPr>
                      <w:t>diabetes$Glucose %&gt;% summary()</w:t>
                    </w:r>
                  </w:p>
                  <w:p>
                    <w:pPr>
                      <w:spacing w:before="4" w:line="240" w:lineRule="auto"/>
                      <w:rPr>
                        <w:sz w:val="16"/>
                      </w:rPr>
                    </w:pPr>
                  </w:p>
                  <w:p>
                    <w:pPr>
                      <w:tabs>
                        <w:tab w:val="left" w:pos="1236"/>
                        <w:tab w:val="left" w:pos="1775"/>
                        <w:tab w:val="left" w:pos="2391"/>
                        <w:tab w:val="left" w:pos="2468"/>
                        <w:tab w:val="left" w:pos="3007"/>
                        <w:tab w:val="left" w:pos="3622"/>
                        <w:tab w:val="left" w:pos="3699"/>
                      </w:tabs>
                      <w:spacing w:before="0" w:line="249" w:lineRule="auto"/>
                      <w:ind w:left="697" w:right="18" w:hanging="78"/>
                      <w:jc w:val="left"/>
                      <w:rPr>
                        <w:sz w:val="14"/>
                      </w:rPr>
                    </w:pPr>
                    <w:r>
                      <w:rPr>
                        <w:color w:val="818181"/>
                        <w:sz w:val="14"/>
                      </w:rPr>
                      <w:t>Min. 1st Qu.</w:t>
                    </w:r>
                    <w:r>
                      <w:rPr>
                        <w:color w:val="818181"/>
                        <w:spacing w:val="76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Median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Mean 3rd Qu.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Max.</w:t>
                    </w:r>
                    <w:r>
                      <w:rPr>
                        <w:color w:val="818181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0.0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99.0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117.0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120.9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140.2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199.0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36" w:line="278" w:lineRule="auto"/>
        <w:ind w:left="268" w:right="6404" w:hanging="154"/>
      </w:pPr>
      <w:r>
        <w:rPr>
          <w:color w:val="818181"/>
        </w:rPr>
        <w:t>hist_glucose &lt;- ggplot(data = diabetes, aes(x = Glucose))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geom_histogram(color = "darkblue", fill = "lightblue") +</w:t>
      </w:r>
    </w:p>
    <w:p>
      <w:pPr>
        <w:pStyle w:val="6"/>
        <w:spacing w:line="278" w:lineRule="auto"/>
        <w:ind w:left="268" w:right="5557"/>
      </w:pPr>
      <w:r>
        <w:rPr>
          <w:color w:val="818181"/>
        </w:rPr>
        <w:t>labs(title = "Glucose Histogram Plot", x = "Glucose", y = "Count")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line="278" w:lineRule="auto"/>
        <w:ind w:left="268" w:right="6481" w:hanging="154"/>
      </w:pPr>
      <w:r>
        <w:rPr>
          <w:color w:val="818181"/>
        </w:rPr>
        <w:t>box_glucose &lt;- ggplot(data = diabetes, aes(x = Glucose))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geom_boxplot(color = "darkblue", fill = "lightblue") +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labs(title = "Glucose Box Plot", x = "Glucose") +</w:t>
      </w:r>
    </w:p>
    <w:p>
      <w:pPr>
        <w:pStyle w:val="6"/>
        <w:spacing w:line="163" w:lineRule="exact"/>
        <w:ind w:left="268"/>
      </w:pPr>
      <w:r>
        <w:rPr>
          <w:color w:val="818181"/>
        </w:rPr>
        <w:t>theme_minimal()</w: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14"/>
      </w:pPr>
      <w:r>
        <w:rPr>
          <w:color w:val="818181"/>
        </w:rPr>
        <w:t>hist_glucose + box_glucose</w:t>
      </w:r>
    </w:p>
    <w:p>
      <w:pPr>
        <w:pStyle w:val="6"/>
        <w:spacing w:before="4"/>
        <w:rPr>
          <w:sz w:val="10"/>
        </w:rPr>
      </w:pPr>
    </w:p>
    <w:p>
      <w:pPr>
        <w:pStyle w:val="6"/>
        <w:spacing w:before="75"/>
        <w:ind w:left="504"/>
      </w:pPr>
      <w:r>
        <w:rPr>
          <w:color w:val="818181"/>
        </w:rPr>
        <w:t>`stat_bin()` using `bins = 30`. Pick better value with `binwidth`.</w:t>
      </w:r>
    </w:p>
    <w:p>
      <w:pPr>
        <w:pStyle w:val="6"/>
        <w:spacing w:before="2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835025</wp:posOffset>
            </wp:positionH>
            <wp:positionV relativeFrom="paragraph">
              <wp:posOffset>174625</wp:posOffset>
            </wp:positionV>
            <wp:extent cx="2527300" cy="25146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17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numPr>
          <w:ilvl w:val="1"/>
          <w:numId w:val="2"/>
        </w:numPr>
        <w:tabs>
          <w:tab w:val="left" w:pos="524"/>
        </w:tabs>
        <w:spacing w:before="0" w:after="0" w:line="240" w:lineRule="auto"/>
        <w:ind w:left="523" w:right="0" w:hanging="390"/>
        <w:jc w:val="left"/>
      </w:pPr>
      <w:r>
        <w:pict>
          <v:shape id="_x0000_s1045" o:spid="_x0000_s1045" style="position:absolute;left:0pt;margin-left:31.5pt;margin-top:5.8pt;height:2.75pt;width:5.45pt;mso-position-horizontal-relative:page;z-index:251663360;mso-width-relative:page;mso-height-relative:page;" fillcolor="#D5D5D5" filled="t" stroked="f" coordorigin="631,117" coordsize="109,55" path="m685,171l631,117,739,117,685,1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| Blood - Pressure Variable</w:t>
      </w:r>
    </w:p>
    <w:p>
      <w:pPr>
        <w:pStyle w:val="6"/>
        <w:spacing w:before="11"/>
        <w:rPr>
          <w:rFonts w:ascii="Roboto"/>
          <w:b/>
          <w:sz w:val="29"/>
        </w:rPr>
      </w:pPr>
    </w:p>
    <w:p>
      <w:pPr>
        <w:pStyle w:val="6"/>
        <w:spacing w:before="75"/>
        <w:ind w:left="114"/>
      </w:pPr>
      <w:r>
        <w:rPr>
          <w:color w:val="818181"/>
        </w:rPr>
        <w:t>diabetes$BloodPressure %&gt;% summary()</w:t>
      </w:r>
    </w:p>
    <w:p>
      <w:pPr>
        <w:pStyle w:val="6"/>
        <w:spacing w:before="4"/>
        <w:rPr>
          <w:sz w:val="10"/>
        </w:rPr>
      </w:pPr>
    </w:p>
    <w:p>
      <w:pPr>
        <w:pStyle w:val="6"/>
        <w:tabs>
          <w:tab w:val="left" w:pos="1274"/>
          <w:tab w:val="left" w:pos="1890"/>
          <w:tab w:val="left" w:pos="2506"/>
          <w:tab w:val="left" w:pos="2583"/>
          <w:tab w:val="left" w:pos="3122"/>
          <w:tab w:val="left" w:pos="3814"/>
        </w:tabs>
        <w:spacing w:before="75" w:line="249" w:lineRule="auto"/>
        <w:ind w:left="735" w:right="6955"/>
      </w:pPr>
      <w:r>
        <w:rPr>
          <w:color w:val="818181"/>
        </w:rPr>
        <w:t>Min. 1st Qu.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Median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</w:rPr>
        <w:t>Mean 3rd Qu.</w:t>
      </w:r>
      <w:r>
        <w:rPr>
          <w:color w:val="818181"/>
        </w:rPr>
        <w:tab/>
      </w:r>
      <w:r>
        <w:rPr>
          <w:color w:val="818181"/>
          <w:spacing w:val="-1"/>
        </w:rPr>
        <w:t>Max.</w:t>
      </w:r>
      <w:r>
        <w:rPr>
          <w:color w:val="818181"/>
          <w:spacing w:val="-73"/>
        </w:rPr>
        <w:t xml:space="preserve"> </w:t>
      </w:r>
      <w:r>
        <w:rPr>
          <w:color w:val="818181"/>
        </w:rPr>
        <w:t>0.00</w:t>
      </w:r>
      <w:r>
        <w:rPr>
          <w:color w:val="818181"/>
        </w:rPr>
        <w:tab/>
      </w:r>
      <w:r>
        <w:rPr>
          <w:color w:val="818181"/>
        </w:rPr>
        <w:t>62.00</w:t>
      </w:r>
      <w:r>
        <w:rPr>
          <w:color w:val="818181"/>
        </w:rPr>
        <w:tab/>
      </w:r>
      <w:r>
        <w:rPr>
          <w:color w:val="818181"/>
        </w:rPr>
        <w:t>72.00</w:t>
      </w:r>
      <w:r>
        <w:rPr>
          <w:color w:val="818181"/>
        </w:rPr>
        <w:tab/>
      </w:r>
      <w:r>
        <w:rPr>
          <w:color w:val="818181"/>
        </w:rPr>
        <w:t>69.11</w:t>
      </w:r>
      <w:r>
        <w:rPr>
          <w:color w:val="818181"/>
        </w:rPr>
        <w:tab/>
      </w:r>
      <w:r>
        <w:rPr>
          <w:color w:val="818181"/>
        </w:rPr>
        <w:t>80.00</w:t>
      </w:r>
      <w:r>
        <w:rPr>
          <w:color w:val="818181"/>
          <w:spacing w:val="61"/>
        </w:rPr>
        <w:t xml:space="preserve"> </w:t>
      </w:r>
      <w:r>
        <w:rPr>
          <w:color w:val="818181"/>
        </w:rPr>
        <w:t>122.00</w:t>
      </w:r>
    </w:p>
    <w:p>
      <w:pPr>
        <w:pStyle w:val="6"/>
        <w:spacing w:before="6"/>
        <w:rPr>
          <w:sz w:val="22"/>
        </w:rPr>
      </w:pPr>
    </w:p>
    <w:p>
      <w:pPr>
        <w:pStyle w:val="6"/>
        <w:spacing w:before="75" w:line="278" w:lineRule="auto"/>
        <w:ind w:left="268" w:right="6096" w:hanging="154"/>
      </w:pPr>
      <w:r>
        <w:rPr>
          <w:color w:val="818181"/>
        </w:rPr>
        <w:t>hist_blood &lt;- ggplot(data = diabetes, aes(x = BloodPressure))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geom_histogram(color = "darkblue", fill = "lightblue") +</w:t>
      </w:r>
    </w:p>
    <w:p>
      <w:pPr>
        <w:pStyle w:val="6"/>
        <w:spacing w:line="278" w:lineRule="auto"/>
        <w:ind w:left="268" w:right="4634"/>
      </w:pPr>
      <w:r>
        <w:rPr>
          <w:color w:val="818181"/>
        </w:rPr>
        <w:t>labs(title = "BloodPressure Histogram Plot", x = "BloodPressure", y = "Count")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ind w:left="114"/>
      </w:pPr>
      <w:r>
        <w:rPr>
          <w:color w:val="818181"/>
        </w:rPr>
        <w:t>box_blood &lt;- ggplot(data = diabetes, aes(x = BloodPressure)) +</w:t>
      </w:r>
    </w:p>
    <w:p>
      <w:pPr>
        <w:spacing w:after="0"/>
        <w:sectPr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97"/>
        <w:ind w:left="268"/>
      </w:pPr>
      <w:r>
        <w:rPr>
          <w:color w:val="818181"/>
        </w:rPr>
        <w:t>geom_boxplot(color = "darkblue", fill = "lightblue") +</w:t>
      </w:r>
    </w:p>
    <w:p>
      <w:pPr>
        <w:pStyle w:val="6"/>
        <w:spacing w:before="26" w:line="278" w:lineRule="auto"/>
        <w:ind w:left="268" w:right="6096"/>
      </w:pPr>
      <w:r>
        <w:rPr>
          <w:color w:val="818181"/>
        </w:rPr>
        <w:t>labs(title = "BloodPressure Box Plot", x = "BloodPressure")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ind w:left="114"/>
      </w:pPr>
      <w:r>
        <w:rPr>
          <w:color w:val="818181"/>
        </w:rPr>
        <w:t>hist_blood + box_blood</w:t>
      </w:r>
    </w:p>
    <w:p>
      <w:pPr>
        <w:pStyle w:val="6"/>
        <w:spacing w:before="4"/>
        <w:rPr>
          <w:sz w:val="10"/>
        </w:rPr>
      </w:pPr>
    </w:p>
    <w:p>
      <w:pPr>
        <w:pStyle w:val="6"/>
        <w:spacing w:before="75"/>
        <w:ind w:left="504"/>
      </w:pPr>
      <w:r>
        <w:rPr>
          <w:color w:val="818181"/>
        </w:rPr>
        <w:t>`stat_bin()` using `bins = 30`. Pick better value with `binwidth`.</w:t>
      </w:r>
    </w:p>
    <w:p>
      <w:pPr>
        <w:pStyle w:val="6"/>
        <w:spacing w:before="2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835025</wp:posOffset>
            </wp:positionH>
            <wp:positionV relativeFrom="paragraph">
              <wp:posOffset>174625</wp:posOffset>
            </wp:positionV>
            <wp:extent cx="2540000" cy="251460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74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2"/>
        <w:numPr>
          <w:ilvl w:val="1"/>
          <w:numId w:val="2"/>
        </w:numPr>
        <w:tabs>
          <w:tab w:val="left" w:pos="524"/>
        </w:tabs>
        <w:spacing w:before="0" w:after="0" w:line="240" w:lineRule="auto"/>
        <w:ind w:left="523" w:right="0" w:hanging="390"/>
        <w:jc w:val="left"/>
      </w:pPr>
      <w:r>
        <w:pict>
          <v:shape id="_x0000_s1046" o:spid="_x0000_s1046" style="position:absolute;left:0pt;margin-left:31.5pt;margin-top:5.3pt;height:2.75pt;width:5.45pt;mso-position-horizontal-relative:page;z-index:251664384;mso-width-relative:page;mso-height-relative:page;" fillcolor="#D5D5D5" filled="t" stroked="f" coordorigin="631,107" coordsize="109,55" path="m685,161l631,107,739,107,685,1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|</w:t>
      </w:r>
      <w:r>
        <w:rPr>
          <w:color w:val="818181"/>
          <w:spacing w:val="3"/>
        </w:rPr>
        <w:t xml:space="preserve"> </w:t>
      </w:r>
      <w:r>
        <w:rPr>
          <w:color w:val="818181"/>
        </w:rPr>
        <w:t>SkinThickness</w:t>
      </w:r>
      <w:r>
        <w:rPr>
          <w:color w:val="818181"/>
          <w:spacing w:val="4"/>
        </w:rPr>
        <w:t xml:space="preserve"> </w:t>
      </w:r>
      <w:r>
        <w:rPr>
          <w:color w:val="818181"/>
        </w:rPr>
        <w:t>Variable</w:t>
      </w:r>
    </w:p>
    <w:p>
      <w:pPr>
        <w:pStyle w:val="6"/>
        <w:spacing w:before="11"/>
        <w:rPr>
          <w:rFonts w:ascii="Roboto"/>
          <w:b/>
          <w:sz w:val="29"/>
        </w:rPr>
      </w:pPr>
    </w:p>
    <w:p>
      <w:pPr>
        <w:pStyle w:val="6"/>
        <w:spacing w:before="75"/>
        <w:ind w:left="114"/>
      </w:pPr>
      <w:r>
        <w:rPr>
          <w:color w:val="818181"/>
        </w:rPr>
        <w:t>diabetes$SkinThickness %&gt;% summary()</w:t>
      </w:r>
    </w:p>
    <w:p>
      <w:pPr>
        <w:pStyle w:val="6"/>
        <w:spacing w:before="4"/>
        <w:rPr>
          <w:sz w:val="10"/>
        </w:rPr>
      </w:pPr>
    </w:p>
    <w:p>
      <w:pPr>
        <w:pStyle w:val="6"/>
        <w:tabs>
          <w:tab w:val="left" w:pos="1351"/>
          <w:tab w:val="left" w:pos="1890"/>
          <w:tab w:val="left" w:pos="2506"/>
          <w:tab w:val="left" w:pos="2583"/>
          <w:tab w:val="left" w:pos="3122"/>
          <w:tab w:val="left" w:pos="3737"/>
          <w:tab w:val="left" w:pos="3814"/>
        </w:tabs>
        <w:spacing w:before="75" w:line="249" w:lineRule="auto"/>
        <w:ind w:left="735" w:right="6955"/>
      </w:pPr>
      <w:r>
        <w:rPr>
          <w:color w:val="818181"/>
        </w:rPr>
        <w:t>Min. 1st Qu.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Median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</w:rPr>
        <w:t>Mean 3rd Qu.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  <w:spacing w:val="-1"/>
        </w:rPr>
        <w:t>Max.</w:t>
      </w:r>
      <w:r>
        <w:rPr>
          <w:color w:val="818181"/>
          <w:spacing w:val="-73"/>
        </w:rPr>
        <w:t xml:space="preserve"> </w:t>
      </w:r>
      <w:r>
        <w:rPr>
          <w:color w:val="818181"/>
        </w:rPr>
        <w:t>0.00</w:t>
      </w:r>
      <w:r>
        <w:rPr>
          <w:color w:val="818181"/>
        </w:rPr>
        <w:tab/>
      </w:r>
      <w:r>
        <w:rPr>
          <w:color w:val="818181"/>
        </w:rPr>
        <w:t>0.00</w:t>
      </w:r>
      <w:r>
        <w:rPr>
          <w:color w:val="818181"/>
        </w:rPr>
        <w:tab/>
      </w:r>
      <w:r>
        <w:rPr>
          <w:color w:val="818181"/>
        </w:rPr>
        <w:t>23.00</w:t>
      </w:r>
      <w:r>
        <w:rPr>
          <w:color w:val="818181"/>
        </w:rPr>
        <w:tab/>
      </w:r>
      <w:r>
        <w:rPr>
          <w:color w:val="818181"/>
        </w:rPr>
        <w:t>20.54</w:t>
      </w:r>
      <w:r>
        <w:rPr>
          <w:color w:val="818181"/>
        </w:rPr>
        <w:tab/>
      </w:r>
      <w:r>
        <w:rPr>
          <w:color w:val="818181"/>
        </w:rPr>
        <w:t>32.00</w:t>
      </w:r>
      <w:r>
        <w:rPr>
          <w:color w:val="818181"/>
        </w:rPr>
        <w:tab/>
      </w:r>
      <w:r>
        <w:rPr>
          <w:color w:val="818181"/>
          <w:spacing w:val="-1"/>
        </w:rPr>
        <w:t>99.00</w:t>
      </w:r>
    </w:p>
    <w:p>
      <w:pPr>
        <w:pStyle w:val="6"/>
        <w:spacing w:before="6"/>
        <w:rPr>
          <w:sz w:val="22"/>
        </w:rPr>
      </w:pPr>
    </w:p>
    <w:p>
      <w:pPr>
        <w:pStyle w:val="6"/>
        <w:spacing w:before="75" w:line="278" w:lineRule="auto"/>
        <w:ind w:left="268" w:right="6173" w:hanging="154"/>
      </w:pPr>
      <w:r>
        <w:rPr>
          <w:color w:val="818181"/>
        </w:rPr>
        <w:t>hist_skin &lt;- ggplot(data = diabetes, aes(x = SkinThickness))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geom_histogram(color = "darkblue", fill = "lightblue") +</w:t>
      </w:r>
    </w:p>
    <w:p>
      <w:pPr>
        <w:pStyle w:val="6"/>
        <w:spacing w:line="278" w:lineRule="auto"/>
        <w:ind w:left="268" w:right="4634"/>
      </w:pPr>
      <w:r>
        <w:rPr>
          <w:color w:val="818181"/>
        </w:rPr>
        <w:t>labs(title = "SkinThickness Histogram Plot", x = "SkinThickness", y = "Count")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line="278" w:lineRule="auto"/>
        <w:ind w:left="268" w:right="6250" w:hanging="154"/>
      </w:pPr>
      <w:r>
        <w:rPr>
          <w:color w:val="818181"/>
        </w:rPr>
        <w:t>box_skin &lt;- ggplot(data = diabetes, aes(x = SkinThickness))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geom_boxplot(color = "darkblue", fill = "lightblue") +</w:t>
      </w:r>
    </w:p>
    <w:p>
      <w:pPr>
        <w:pStyle w:val="6"/>
        <w:spacing w:line="278" w:lineRule="auto"/>
        <w:ind w:left="268" w:right="6096"/>
      </w:pPr>
      <w:r>
        <w:rPr>
          <w:color w:val="818181"/>
        </w:rPr>
        <w:t>labs(title = "SkinThickness Box Plot", x = "SkinThickness")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14"/>
      </w:pPr>
      <w:r>
        <w:rPr>
          <w:color w:val="818181"/>
        </w:rPr>
        <w:t>hist_skin + box_skin</w:t>
      </w:r>
    </w:p>
    <w:p>
      <w:pPr>
        <w:spacing w:after="0"/>
        <w:sectPr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3"/>
        <w:rPr>
          <w:sz w:val="23"/>
        </w:rPr>
      </w:pPr>
    </w:p>
    <w:p>
      <w:pPr>
        <w:pStyle w:val="2"/>
        <w:numPr>
          <w:ilvl w:val="1"/>
          <w:numId w:val="2"/>
        </w:numPr>
        <w:tabs>
          <w:tab w:val="left" w:pos="524"/>
        </w:tabs>
        <w:spacing w:before="95" w:after="0" w:line="240" w:lineRule="auto"/>
        <w:ind w:left="523" w:right="0" w:hanging="390"/>
        <w:jc w:val="left"/>
      </w:pPr>
      <w:r>
        <w:pict>
          <v:shape id="_x0000_s1047" o:spid="_x0000_s1047" o:spt="202" type="#_x0000_t202" style="position:absolute;left:0pt;margin-left:61.25pt;margin-top:-4.5pt;height:7pt;width:254.05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139" w:lineRule="exact"/>
                  </w:pPr>
                  <w:r>
                    <w:rPr>
                      <w:color w:val="818181"/>
                    </w:rPr>
                    <w:t>`stat_bin()`</w:t>
                  </w:r>
                  <w:r>
                    <w:rPr>
                      <w:color w:val="818181"/>
                      <w:spacing w:val="-3"/>
                    </w:rPr>
                    <w:t xml:space="preserve"> </w:t>
                  </w:r>
                  <w:r>
                    <w:rPr>
                      <w:color w:val="818181"/>
                    </w:rPr>
                    <w:t>using</w:t>
                  </w:r>
                  <w:r>
                    <w:rPr>
                      <w:color w:val="818181"/>
                      <w:spacing w:val="-2"/>
                    </w:rPr>
                    <w:t xml:space="preserve"> </w:t>
                  </w:r>
                  <w:r>
                    <w:rPr>
                      <w:color w:val="818181"/>
                    </w:rPr>
                    <w:t>`bins</w:t>
                  </w:r>
                  <w:r>
                    <w:rPr>
                      <w:color w:val="818181"/>
                      <w:spacing w:val="-2"/>
                    </w:rPr>
                    <w:t xml:space="preserve"> </w:t>
                  </w:r>
                  <w:r>
                    <w:rPr>
                      <w:color w:val="818181"/>
                    </w:rPr>
                    <w:t>=</w:t>
                  </w:r>
                  <w:r>
                    <w:rPr>
                      <w:color w:val="818181"/>
                      <w:spacing w:val="-2"/>
                    </w:rPr>
                    <w:t xml:space="preserve"> </w:t>
                  </w:r>
                  <w:r>
                    <w:rPr>
                      <w:color w:val="818181"/>
                    </w:rPr>
                    <w:t>30`.</w:t>
                  </w:r>
                  <w:r>
                    <w:rPr>
                      <w:color w:val="818181"/>
                      <w:spacing w:val="-2"/>
                    </w:rPr>
                    <w:t xml:space="preserve"> </w:t>
                  </w:r>
                  <w:r>
                    <w:rPr>
                      <w:color w:val="818181"/>
                    </w:rPr>
                    <w:t>Pick</w:t>
                  </w:r>
                  <w:r>
                    <w:rPr>
                      <w:color w:val="818181"/>
                      <w:spacing w:val="-2"/>
                    </w:rPr>
                    <w:t xml:space="preserve"> </w:t>
                  </w:r>
                  <w:r>
                    <w:rPr>
                      <w:color w:val="818181"/>
                    </w:rPr>
                    <w:t>better</w:t>
                  </w:r>
                  <w:r>
                    <w:rPr>
                      <w:color w:val="818181"/>
                      <w:spacing w:val="-3"/>
                    </w:rPr>
                    <w:t xml:space="preserve"> </w:t>
                  </w:r>
                  <w:r>
                    <w:rPr>
                      <w:color w:val="818181"/>
                    </w:rPr>
                    <w:t>value</w:t>
                  </w:r>
                  <w:r>
                    <w:rPr>
                      <w:color w:val="818181"/>
                      <w:spacing w:val="-2"/>
                    </w:rPr>
                    <w:t xml:space="preserve"> </w:t>
                  </w:r>
                  <w:r>
                    <w:rPr>
                      <w:color w:val="818181"/>
                    </w:rPr>
                    <w:t>with</w:t>
                  </w:r>
                  <w:r>
                    <w:rPr>
                      <w:color w:val="818181"/>
                      <w:spacing w:val="-2"/>
                    </w:rPr>
                    <w:t xml:space="preserve"> </w:t>
                  </w:r>
                  <w:r>
                    <w:rPr>
                      <w:color w:val="818181"/>
                    </w:rPr>
                    <w:t>`binwidth`.</w:t>
                  </w:r>
                </w:p>
              </w:txbxContent>
            </v:textbox>
          </v:shape>
        </w:pict>
      </w:r>
      <w:r>
        <w:pict>
          <v:group id="_x0000_s1048" o:spid="_x0000_s1048" o:spt="203" style="position:absolute;left:0pt;margin-left:31.5pt;margin-top:-2.8pt;height:441pt;width:549.75pt;mso-position-horizontal-relative:page;z-index:-251638784;mso-width-relative:page;mso-height-relative:page;" coordorigin="631,-56" coordsize="10995,8820">
            <o:lock v:ext="edit"/>
            <v:shape id="_x0000_s1049" o:spid="_x0000_s1049" o:spt="75" type="#_x0000_t75" style="position:absolute;left:1315;top:323;height:3995;width:4020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rect id="_x0000_s1050" o:spid="_x0000_s1050" o:spt="1" style="position:absolute;left:775;top:-57;height:640;width:1085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630;top:211;height:55;width:109;" fillcolor="#D5D5D5" filled="t" stroked="f" coordorigin="631,212" coordsize="109,55" path="m685,266l631,212,739,212,685,266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774;top:703;height:8060;width:10851;" fillcolor="#FFFFFF" filled="t" stroked="f" coordorigin="775,704" coordsize="10851,8060" path="m11625,1744l775,1744,775,8764,11625,8764,11625,1744xm11625,704l775,704,775,1624,11625,1624,11625,704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75" type="#_x0000_t75" style="position:absolute;left:1225;top:4463;height:4200;width:420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</v:group>
        </w:pict>
      </w:r>
      <w:r>
        <w:rPr>
          <w:color w:val="818181"/>
        </w:rPr>
        <w:t>|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>Insulin Variable</w:t>
      </w:r>
    </w:p>
    <w:p>
      <w:pPr>
        <w:pStyle w:val="6"/>
        <w:rPr>
          <w:rFonts w:ascii="Roboto"/>
          <w:b/>
          <w:sz w:val="20"/>
        </w:rPr>
      </w:pPr>
    </w:p>
    <w:p>
      <w:pPr>
        <w:pStyle w:val="6"/>
        <w:spacing w:before="11"/>
        <w:rPr>
          <w:rFonts w:ascii="Roboto"/>
          <w:b/>
          <w:sz w:val="16"/>
        </w:rPr>
      </w:pPr>
    </w:p>
    <w:p>
      <w:pPr>
        <w:pStyle w:val="6"/>
        <w:spacing w:before="1"/>
        <w:ind w:left="114"/>
      </w:pPr>
      <w:r>
        <w:rPr>
          <w:color w:val="818181"/>
        </w:rPr>
        <w:t>diabetes$Insulin %&gt;% summary()</w:t>
      </w:r>
    </w:p>
    <w:p>
      <w:pPr>
        <w:pStyle w:val="6"/>
        <w:spacing w:before="3"/>
        <w:rPr>
          <w:sz w:val="10"/>
        </w:rPr>
      </w:pPr>
    </w:p>
    <w:p>
      <w:pPr>
        <w:pStyle w:val="6"/>
        <w:tabs>
          <w:tab w:val="left" w:pos="1428"/>
          <w:tab w:val="left" w:pos="1967"/>
          <w:tab w:val="left" w:pos="2583"/>
          <w:tab w:val="left" w:pos="3122"/>
          <w:tab w:val="left" w:pos="3737"/>
          <w:tab w:val="left" w:pos="3814"/>
        </w:tabs>
        <w:spacing w:before="76" w:line="249" w:lineRule="auto"/>
        <w:ind w:left="812" w:right="6955" w:hanging="78"/>
      </w:pPr>
      <w:r>
        <w:rPr>
          <w:color w:val="818181"/>
        </w:rPr>
        <w:t>Min. 1st Qu.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Median</w:t>
      </w:r>
      <w:r>
        <w:rPr>
          <w:color w:val="818181"/>
        </w:rPr>
        <w:tab/>
      </w:r>
      <w:r>
        <w:rPr>
          <w:color w:val="818181"/>
        </w:rPr>
        <w:t>Mean 3rd Qu.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  <w:spacing w:val="-1"/>
        </w:rPr>
        <w:t>Max.</w:t>
      </w:r>
      <w:r>
        <w:rPr>
          <w:color w:val="818181"/>
          <w:spacing w:val="-73"/>
        </w:rPr>
        <w:t xml:space="preserve"> </w:t>
      </w:r>
      <w:r>
        <w:rPr>
          <w:color w:val="818181"/>
        </w:rPr>
        <w:t>0.0</w:t>
      </w:r>
      <w:r>
        <w:rPr>
          <w:color w:val="818181"/>
        </w:rPr>
        <w:tab/>
      </w:r>
      <w:r>
        <w:rPr>
          <w:color w:val="818181"/>
        </w:rPr>
        <w:t>0.0</w:t>
      </w:r>
      <w:r>
        <w:rPr>
          <w:color w:val="818181"/>
        </w:rPr>
        <w:tab/>
      </w:r>
      <w:r>
        <w:rPr>
          <w:color w:val="818181"/>
        </w:rPr>
        <w:t>30.5</w:t>
      </w:r>
      <w:r>
        <w:rPr>
          <w:color w:val="818181"/>
        </w:rPr>
        <w:tab/>
      </w:r>
      <w:r>
        <w:rPr>
          <w:color w:val="818181"/>
        </w:rPr>
        <w:t>79.8</w:t>
      </w:r>
      <w:r>
        <w:rPr>
          <w:color w:val="818181"/>
        </w:rPr>
        <w:tab/>
      </w:r>
      <w:r>
        <w:rPr>
          <w:color w:val="818181"/>
        </w:rPr>
        <w:t>127.2</w:t>
      </w:r>
      <w:r>
        <w:rPr>
          <w:color w:val="818181"/>
        </w:rPr>
        <w:tab/>
      </w:r>
      <w:r>
        <w:rPr>
          <w:color w:val="818181"/>
          <w:spacing w:val="-1"/>
        </w:rPr>
        <w:t>846.0</w:t>
      </w:r>
    </w:p>
    <w:p>
      <w:pPr>
        <w:pStyle w:val="6"/>
        <w:spacing w:before="6"/>
        <w:rPr>
          <w:sz w:val="22"/>
        </w:rPr>
      </w:pPr>
    </w:p>
    <w:p>
      <w:pPr>
        <w:pStyle w:val="6"/>
        <w:spacing w:before="75" w:line="278" w:lineRule="auto"/>
        <w:ind w:left="268" w:right="6404" w:hanging="154"/>
      </w:pPr>
      <w:r>
        <w:rPr>
          <w:color w:val="818181"/>
        </w:rPr>
        <w:t>hist_insulin &lt;- ggplot(data = diabetes, aes(x = Insulin))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geom_histogram(color = "darkblue", fill = "lightblue") +</w:t>
      </w:r>
    </w:p>
    <w:p>
      <w:pPr>
        <w:pStyle w:val="6"/>
        <w:spacing w:line="278" w:lineRule="auto"/>
        <w:ind w:left="268" w:right="5557"/>
      </w:pPr>
      <w:r>
        <w:rPr>
          <w:color w:val="818181"/>
        </w:rPr>
        <w:t>labs(title = "Insulin Histogram Plot", x = "Insulin", y = "Count")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line="278" w:lineRule="auto"/>
        <w:ind w:left="268" w:right="6481" w:hanging="154"/>
      </w:pPr>
      <w:r>
        <w:rPr>
          <w:color w:val="818181"/>
        </w:rPr>
        <w:t>box_insulin &lt;- ggplot(data = diabetes, aes(x = Insulin))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geom_boxplot(color = "darkblue", fill = "lightblue") +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labs(title = "Insulin Box Plot", x = "Insulin") +</w:t>
      </w:r>
    </w:p>
    <w:p>
      <w:pPr>
        <w:pStyle w:val="6"/>
        <w:spacing w:line="163" w:lineRule="exact"/>
        <w:ind w:left="268"/>
      </w:pPr>
      <w:r>
        <w:rPr>
          <w:color w:val="818181"/>
        </w:rPr>
        <w:t>theme_minimal()</w: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14"/>
      </w:pPr>
      <w:r>
        <w:rPr>
          <w:color w:val="818181"/>
        </w:rPr>
        <w:t>hist_insulin + box_insulin</w:t>
      </w:r>
    </w:p>
    <w:p>
      <w:pPr>
        <w:pStyle w:val="6"/>
        <w:spacing w:before="4"/>
        <w:rPr>
          <w:sz w:val="10"/>
        </w:rPr>
      </w:pPr>
    </w:p>
    <w:p>
      <w:pPr>
        <w:pStyle w:val="6"/>
        <w:spacing w:before="75"/>
        <w:ind w:left="504"/>
      </w:pPr>
      <w:r>
        <w:rPr>
          <w:color w:val="818181"/>
        </w:rPr>
        <w:t>`stat_bin()` using `bins = 30`. Pick better value with `binwidth`.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2"/>
        <w:numPr>
          <w:ilvl w:val="1"/>
          <w:numId w:val="2"/>
        </w:numPr>
        <w:tabs>
          <w:tab w:val="left" w:pos="524"/>
        </w:tabs>
        <w:spacing w:before="96" w:after="0" w:line="240" w:lineRule="auto"/>
        <w:ind w:left="523" w:right="0" w:hanging="390"/>
        <w:jc w:val="left"/>
      </w:pPr>
      <w:r>
        <w:pict>
          <v:shape id="_x0000_s1054" o:spid="_x0000_s1054" style="position:absolute;left:0pt;margin-left:31.5pt;margin-top:10.6pt;height:2.75pt;width:5.45pt;mso-position-horizontal-relative:page;z-index:251665408;mso-width-relative:page;mso-height-relative:page;" fillcolor="#D5D5D5" filled="t" stroked="f" coordorigin="631,213" coordsize="109,55" path="m685,267l631,213,739,213,685,2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|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BMI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Variable</w:t>
      </w:r>
    </w:p>
    <w:p>
      <w:pPr>
        <w:pStyle w:val="6"/>
        <w:spacing w:before="10"/>
        <w:rPr>
          <w:rFonts w:ascii="Roboto"/>
          <w:b/>
          <w:sz w:val="29"/>
        </w:rPr>
      </w:pPr>
    </w:p>
    <w:p>
      <w:pPr>
        <w:pStyle w:val="6"/>
        <w:spacing w:before="75"/>
        <w:ind w:left="114"/>
      </w:pPr>
      <w:r>
        <w:rPr>
          <w:color w:val="818181"/>
        </w:rPr>
        <w:t>diabetes$BMI %&gt;% summary()</w:t>
      </w:r>
    </w:p>
    <w:p>
      <w:pPr>
        <w:pStyle w:val="6"/>
        <w:spacing w:before="4"/>
        <w:rPr>
          <w:sz w:val="10"/>
        </w:rPr>
      </w:pPr>
    </w:p>
    <w:p>
      <w:pPr>
        <w:pStyle w:val="6"/>
        <w:tabs>
          <w:tab w:val="left" w:pos="1274"/>
          <w:tab w:val="left" w:pos="1890"/>
          <w:tab w:val="left" w:pos="2506"/>
          <w:tab w:val="left" w:pos="2583"/>
          <w:tab w:val="left" w:pos="3122"/>
          <w:tab w:val="left" w:pos="3737"/>
          <w:tab w:val="left" w:pos="3814"/>
        </w:tabs>
        <w:spacing w:before="75" w:line="249" w:lineRule="auto"/>
        <w:ind w:left="735" w:right="6955"/>
      </w:pPr>
      <w:r>
        <w:rPr>
          <w:color w:val="818181"/>
        </w:rPr>
        <w:t>Min. 1st Qu.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Median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</w:rPr>
        <w:t>Mean 3rd Qu.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  <w:spacing w:val="-1"/>
        </w:rPr>
        <w:t>Max.</w:t>
      </w:r>
      <w:r>
        <w:rPr>
          <w:color w:val="818181"/>
          <w:spacing w:val="-73"/>
        </w:rPr>
        <w:t xml:space="preserve"> </w:t>
      </w:r>
      <w:r>
        <w:rPr>
          <w:color w:val="818181"/>
        </w:rPr>
        <w:t>0.00</w:t>
      </w:r>
      <w:r>
        <w:rPr>
          <w:color w:val="818181"/>
        </w:rPr>
        <w:tab/>
      </w:r>
      <w:r>
        <w:rPr>
          <w:color w:val="818181"/>
        </w:rPr>
        <w:t>27.30</w:t>
      </w:r>
      <w:r>
        <w:rPr>
          <w:color w:val="818181"/>
        </w:rPr>
        <w:tab/>
      </w:r>
      <w:r>
        <w:rPr>
          <w:color w:val="818181"/>
        </w:rPr>
        <w:t>32.00</w:t>
      </w:r>
      <w:r>
        <w:rPr>
          <w:color w:val="818181"/>
        </w:rPr>
        <w:tab/>
      </w:r>
      <w:r>
        <w:rPr>
          <w:color w:val="818181"/>
        </w:rPr>
        <w:t>31.99</w:t>
      </w:r>
      <w:r>
        <w:rPr>
          <w:color w:val="818181"/>
        </w:rPr>
        <w:tab/>
      </w:r>
      <w:r>
        <w:rPr>
          <w:color w:val="818181"/>
        </w:rPr>
        <w:t>36.60</w:t>
      </w:r>
      <w:r>
        <w:rPr>
          <w:color w:val="818181"/>
        </w:rPr>
        <w:tab/>
      </w:r>
      <w:r>
        <w:rPr>
          <w:color w:val="818181"/>
          <w:spacing w:val="-1"/>
        </w:rPr>
        <w:t>67.10</w:t>
      </w:r>
    </w:p>
    <w:p>
      <w:pPr>
        <w:pStyle w:val="6"/>
        <w:spacing w:before="6"/>
        <w:rPr>
          <w:sz w:val="22"/>
        </w:rPr>
      </w:pPr>
    </w:p>
    <w:p>
      <w:pPr>
        <w:pStyle w:val="6"/>
        <w:spacing w:before="76"/>
        <w:ind w:left="114"/>
      </w:pPr>
      <w:r>
        <w:rPr>
          <w:color w:val="818181"/>
        </w:rPr>
        <w:t>hist_bmi &lt;- ggplot(data = diabetes, aes(x = BMI)) +</w:t>
      </w:r>
    </w:p>
    <w:p>
      <w:pPr>
        <w:pStyle w:val="6"/>
        <w:spacing w:before="26"/>
        <w:ind w:left="268"/>
      </w:pPr>
      <w:r>
        <w:rPr>
          <w:color w:val="818181"/>
        </w:rPr>
        <w:t>geom_histogram(color = "darkblue", fill = "lightblue") +</w:t>
      </w:r>
    </w:p>
    <w:p>
      <w:pPr>
        <w:pStyle w:val="6"/>
        <w:spacing w:before="26" w:line="278" w:lineRule="auto"/>
        <w:ind w:left="268" w:right="6173"/>
      </w:pPr>
      <w:r>
        <w:rPr>
          <w:color w:val="818181"/>
        </w:rPr>
        <w:t>labs(title = "BMI Histogram Plot", x = "BMI", y = "Count")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ind w:left="114"/>
      </w:pPr>
      <w:r>
        <w:rPr>
          <w:color w:val="818181"/>
        </w:rPr>
        <w:t>box_bmi &lt;- ggplot(data = diabetes, aes(x = BMI)) +</w:t>
      </w:r>
    </w:p>
    <w:p>
      <w:pPr>
        <w:pStyle w:val="6"/>
        <w:spacing w:before="26" w:line="278" w:lineRule="auto"/>
        <w:ind w:left="268" w:right="6635"/>
      </w:pPr>
      <w:r>
        <w:rPr>
          <w:color w:val="818181"/>
        </w:rPr>
        <w:t>geom_boxplot(color = "darkblue", fill = "lightblue")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labs(title = "BMI Box Plot", x = "BMI") +</w:t>
      </w:r>
    </w:p>
    <w:p>
      <w:pPr>
        <w:pStyle w:val="6"/>
        <w:spacing w:line="556" w:lineRule="auto"/>
        <w:ind w:left="114" w:right="9575" w:firstLine="153"/>
      </w:pPr>
      <w:r>
        <w:rPr>
          <w:color w:val="818181"/>
        </w:rPr>
        <w:t>theme_minimal()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hist_bmi</w:t>
      </w:r>
      <w:r>
        <w:rPr>
          <w:color w:val="818181"/>
          <w:spacing w:val="-8"/>
        </w:rPr>
        <w:t xml:space="preserve"> </w:t>
      </w:r>
      <w:r>
        <w:rPr>
          <w:color w:val="818181"/>
        </w:rPr>
        <w:t>+</w:t>
      </w:r>
      <w:r>
        <w:rPr>
          <w:color w:val="818181"/>
          <w:spacing w:val="-7"/>
        </w:rPr>
        <w:t xml:space="preserve"> </w:t>
      </w:r>
      <w:r>
        <w:rPr>
          <w:color w:val="818181"/>
        </w:rPr>
        <w:t>box_bmi</w:t>
      </w:r>
    </w:p>
    <w:p>
      <w:pPr>
        <w:spacing w:after="0" w:line="556" w:lineRule="auto"/>
        <w:sectPr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5"/>
        <w:rPr>
          <w:sz w:val="13"/>
        </w:rPr>
      </w:pPr>
    </w:p>
    <w:p>
      <w:pPr>
        <w:pStyle w:val="6"/>
        <w:ind w:left="504"/>
      </w:pPr>
      <w:r>
        <w:rPr>
          <w:color w:val="818181"/>
        </w:rPr>
        <w:t>`stat_bin()` using `bins = 30`. Pick better value with `binwidth`.</w:t>
      </w:r>
    </w:p>
    <w:p>
      <w:pPr>
        <w:pStyle w:val="6"/>
        <w:spacing w:before="5"/>
        <w:rPr>
          <w:sz w:val="23"/>
        </w:rPr>
      </w:pPr>
    </w:p>
    <w:p>
      <w:pPr>
        <w:pStyle w:val="6"/>
        <w:ind w:left="-90"/>
        <w:rPr>
          <w:sz w:val="20"/>
        </w:rPr>
      </w:pPr>
      <w:r>
        <w:rPr>
          <w:sz w:val="20"/>
        </w:rPr>
        <w:pict>
          <v:group id="_x0000_s1055" o:spid="_x0000_s1055" o:spt="203" style="height:223pt;width:549.75pt;" coordsize="10995,4460">
            <o:lock v:ext="edit"/>
            <v:shape id="_x0000_s1056" o:spid="_x0000_s1056" o:spt="75" type="#_x0000_t75" style="position:absolute;left:684;top:0;height:3995;width:402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rect id="_x0000_s1057" o:spid="_x0000_s1057" o:spt="1" style="position:absolute;left:144;top:2780;height:640;width:1085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8" o:spid="_x0000_s1058" style="position:absolute;left:0;top:3058;height:55;width:109;" fillcolor="#D5D5D5" filled="t" stroked="f" coordorigin="0,3058" coordsize="109,55" path="m54,3112l0,3058,108,3058,54,3112xe">
              <v:path arrowok="t"/>
              <v:fill on="t" focussize="0,0"/>
              <v:stroke on="f"/>
              <v:imagedata o:title=""/>
              <o:lock v:ext="edit"/>
            </v:shape>
            <v:rect id="_x0000_s1059" o:spid="_x0000_s1059" o:spt="1" style="position:absolute;left:144;top:3540;height:920;width:1085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o:spt="202" type="#_x0000_t202" style="position:absolute;left:224;top:2946;height:270;width:41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0" w:right="0" w:firstLine="0"/>
                      <w:jc w:val="left"/>
                      <w:rPr>
                        <w:rFonts w:ascii="Roboto"/>
                        <w:b/>
                        <w:sz w:val="23"/>
                      </w:rPr>
                    </w:pPr>
                    <w:r>
                      <w:rPr>
                        <w:rFonts w:ascii="Roboto"/>
                        <w:b/>
                        <w:color w:val="818181"/>
                        <w:sz w:val="23"/>
                      </w:rPr>
                      <w:t>3.7</w:t>
                    </w:r>
                    <w:r>
                      <w:rPr>
                        <w:rFonts w:ascii="Roboto"/>
                        <w:b/>
                        <w:color w:val="818181"/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818181"/>
                        <w:sz w:val="23"/>
                      </w:rPr>
                      <w:t>|</w:t>
                    </w:r>
                    <w:r>
                      <w:rPr>
                        <w:rFonts w:ascii="Roboto"/>
                        <w:b/>
                        <w:color w:val="818181"/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818181"/>
                        <w:sz w:val="23"/>
                      </w:rPr>
                      <w:t>DiabetesPedigreeFunction</w:t>
                    </w:r>
                    <w:r>
                      <w:rPr>
                        <w:rFonts w:ascii="Roboto"/>
                        <w:b/>
                        <w:color w:val="818181"/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818181"/>
                        <w:sz w:val="23"/>
                      </w:rPr>
                      <w:t>Variable</w:t>
                    </w:r>
                  </w:p>
                </w:txbxContent>
              </v:textbox>
            </v:shape>
            <v:shape id="_x0000_s1061" o:spid="_x0000_s1061" o:spt="202" type="#_x0000_t202" style="position:absolute;left:204;top:3676;height:670;width:4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9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18181"/>
                        <w:sz w:val="14"/>
                      </w:rPr>
                      <w:t>diabetes$DiabetesPedigreeFunction %&gt;% summary()</w:t>
                    </w:r>
                  </w:p>
                  <w:p>
                    <w:pPr>
                      <w:spacing w:before="4" w:line="240" w:lineRule="auto"/>
                      <w:rPr>
                        <w:sz w:val="16"/>
                      </w:rPr>
                    </w:pPr>
                  </w:p>
                  <w:p>
                    <w:pPr>
                      <w:tabs>
                        <w:tab w:val="left" w:pos="2468"/>
                        <w:tab w:val="left" w:pos="3699"/>
                      </w:tabs>
                      <w:spacing w:before="0" w:line="249" w:lineRule="auto"/>
                      <w:ind w:left="467" w:right="18" w:firstLine="153"/>
                      <w:jc w:val="left"/>
                      <w:rPr>
                        <w:sz w:val="14"/>
                      </w:rPr>
                    </w:pPr>
                    <w:r>
                      <w:rPr>
                        <w:color w:val="818181"/>
                        <w:sz w:val="14"/>
                      </w:rPr>
                      <w:t>Min. 1st Qu.</w:t>
                    </w:r>
                    <w:r>
                      <w:rPr>
                        <w:color w:val="818181"/>
                        <w:spacing w:val="76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Median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Mean 3rd Qu.</w:t>
                    </w:r>
                    <w:r>
                      <w:rPr>
                        <w:color w:val="818181"/>
                        <w:sz w:val="14"/>
                      </w:rPr>
                      <w:tab/>
                    </w:r>
                    <w:r>
                      <w:rPr>
                        <w:color w:val="818181"/>
                        <w:sz w:val="14"/>
                      </w:rPr>
                      <w:t>Max.</w:t>
                    </w:r>
                    <w:r>
                      <w:rPr>
                        <w:color w:val="818181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0.0780</w:t>
                    </w:r>
                    <w:r>
                      <w:rPr>
                        <w:color w:val="818181"/>
                        <w:spacing w:val="73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0.2437</w:t>
                    </w:r>
                    <w:r>
                      <w:rPr>
                        <w:color w:val="818181"/>
                        <w:spacing w:val="73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0.3725</w:t>
                    </w:r>
                    <w:r>
                      <w:rPr>
                        <w:color w:val="818181"/>
                        <w:spacing w:val="74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0.4719</w:t>
                    </w:r>
                    <w:r>
                      <w:rPr>
                        <w:color w:val="818181"/>
                        <w:spacing w:val="73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0.6262</w:t>
                    </w:r>
                    <w:r>
                      <w:rPr>
                        <w:color w:val="818181"/>
                        <w:spacing w:val="74"/>
                        <w:sz w:val="14"/>
                      </w:rPr>
                      <w:t xml:space="preserve"> </w:t>
                    </w:r>
                    <w:r>
                      <w:rPr>
                        <w:color w:val="818181"/>
                        <w:sz w:val="14"/>
                      </w:rPr>
                      <w:t>2.4200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3"/>
        <w:rPr>
          <w:sz w:val="10"/>
        </w:rPr>
      </w:pPr>
    </w:p>
    <w:p>
      <w:pPr>
        <w:pStyle w:val="6"/>
        <w:spacing w:before="76" w:line="278" w:lineRule="auto"/>
        <w:ind w:left="268" w:right="5019" w:hanging="154"/>
      </w:pPr>
      <w:r>
        <w:rPr>
          <w:color w:val="818181"/>
        </w:rPr>
        <w:t>hist_pedigree &lt;- ggplot(data = diabetes, aes(x = DiabetesPedigreeFunction))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geom_histogram(color = "darkblue", fill = "lightblue") +</w:t>
      </w:r>
    </w:p>
    <w:p>
      <w:pPr>
        <w:pStyle w:val="6"/>
        <w:spacing w:line="278" w:lineRule="auto"/>
        <w:ind w:left="268" w:right="2940"/>
      </w:pPr>
      <w:r>
        <w:rPr>
          <w:color w:val="818181"/>
        </w:rPr>
        <w:t>labs(title = "DiabetesPedigreeFunction Histogram Plot", x = "DiabetesPedigreeFunction", y = "Count")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line="278" w:lineRule="auto"/>
        <w:ind w:left="268" w:right="5096" w:hanging="154"/>
      </w:pPr>
      <w:r>
        <w:rPr>
          <w:color w:val="818181"/>
        </w:rPr>
        <w:t>box_pedigree &lt;- ggplot(data = diabetes, aes(x = DiabetesPedigreeFunction))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geom_boxplot(color = "darkblue", fill = "lightblue") +</w:t>
      </w:r>
    </w:p>
    <w:p>
      <w:pPr>
        <w:pStyle w:val="6"/>
        <w:spacing w:line="278" w:lineRule="auto"/>
        <w:ind w:left="268" w:right="4403"/>
      </w:pPr>
      <w:r>
        <w:rPr>
          <w:color w:val="818181"/>
        </w:rPr>
        <w:t>labs(title = "DiabetesPedigreeFunction Box Plot", x = "DiabetesPedigreeFunction")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2"/>
        <w:rPr>
          <w:sz w:val="16"/>
        </w:rPr>
      </w:pPr>
    </w:p>
    <w:p>
      <w:pPr>
        <w:pStyle w:val="6"/>
        <w:ind w:left="114"/>
      </w:pPr>
      <w:r>
        <w:rPr>
          <w:color w:val="818181"/>
        </w:rPr>
        <w:t>hist_pedigree + box_pedigree</w:t>
      </w:r>
    </w:p>
    <w:p>
      <w:pPr>
        <w:pStyle w:val="6"/>
        <w:spacing w:before="4"/>
        <w:rPr>
          <w:sz w:val="10"/>
        </w:rPr>
      </w:pPr>
    </w:p>
    <w:p>
      <w:pPr>
        <w:pStyle w:val="6"/>
        <w:spacing w:before="75"/>
        <w:ind w:left="504"/>
      </w:pPr>
      <w:r>
        <w:rPr>
          <w:color w:val="818181"/>
        </w:rPr>
        <w:t>`stat_bin()` using `bins = 30`. Pick better value with `binwidth`.</w:t>
      </w:r>
    </w:p>
    <w:p>
      <w:pPr>
        <w:pStyle w:val="6"/>
        <w:spacing w:before="1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835025</wp:posOffset>
            </wp:positionH>
            <wp:positionV relativeFrom="paragraph">
              <wp:posOffset>174625</wp:posOffset>
            </wp:positionV>
            <wp:extent cx="2567940" cy="2524125"/>
            <wp:effectExtent l="0" t="0" r="0" b="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035" cy="2524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  <w:spacing w:before="7"/>
        <w:rPr>
          <w:sz w:val="13"/>
        </w:rPr>
      </w:pPr>
    </w:p>
    <w:p>
      <w:pPr>
        <w:pStyle w:val="2"/>
        <w:numPr>
          <w:ilvl w:val="1"/>
          <w:numId w:val="3"/>
        </w:numPr>
        <w:tabs>
          <w:tab w:val="left" w:pos="524"/>
        </w:tabs>
        <w:spacing w:before="0" w:after="0" w:line="240" w:lineRule="auto"/>
        <w:ind w:left="523" w:right="0" w:hanging="390"/>
        <w:jc w:val="left"/>
      </w:pPr>
      <w:r>
        <w:pict>
          <v:shape id="_x0000_s1062" o:spid="_x0000_s1062" style="position:absolute;left:0pt;margin-left:31.5pt;margin-top:5.3pt;height:2.75pt;width:5.45pt;mso-position-horizontal-relative:page;z-index:251666432;mso-width-relative:page;mso-height-relative:page;" fillcolor="#D5D5D5" filled="t" stroked="f" coordorigin="631,107" coordsize="109,55" path="m685,161l631,107,739,107,685,1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|</w:t>
      </w:r>
      <w:r>
        <w:rPr>
          <w:color w:val="818181"/>
          <w:spacing w:val="5"/>
        </w:rPr>
        <w:t xml:space="preserve"> </w:t>
      </w:r>
      <w:r>
        <w:rPr>
          <w:color w:val="818181"/>
        </w:rPr>
        <w:t>Age</w:t>
      </w:r>
      <w:r>
        <w:rPr>
          <w:color w:val="818181"/>
          <w:spacing w:val="5"/>
        </w:rPr>
        <w:t xml:space="preserve"> </w:t>
      </w:r>
      <w:r>
        <w:rPr>
          <w:color w:val="818181"/>
        </w:rPr>
        <w:t>Variable</w:t>
      </w:r>
    </w:p>
    <w:p>
      <w:pPr>
        <w:pStyle w:val="6"/>
        <w:spacing w:before="11"/>
        <w:rPr>
          <w:rFonts w:ascii="Roboto"/>
          <w:b/>
          <w:sz w:val="29"/>
        </w:rPr>
      </w:pPr>
    </w:p>
    <w:p>
      <w:pPr>
        <w:pStyle w:val="6"/>
        <w:spacing w:before="75"/>
        <w:ind w:left="114"/>
      </w:pPr>
      <w:r>
        <w:rPr>
          <w:color w:val="818181"/>
        </w:rPr>
        <w:t>diabetes$Age %&gt;% summary()</w:t>
      </w:r>
    </w:p>
    <w:p>
      <w:pPr>
        <w:pStyle w:val="6"/>
        <w:spacing w:before="3"/>
        <w:rPr>
          <w:sz w:val="10"/>
        </w:rPr>
      </w:pPr>
    </w:p>
    <w:p>
      <w:pPr>
        <w:pStyle w:val="6"/>
        <w:tabs>
          <w:tab w:val="left" w:pos="1274"/>
          <w:tab w:val="left" w:pos="1890"/>
          <w:tab w:val="left" w:pos="2506"/>
          <w:tab w:val="left" w:pos="2583"/>
          <w:tab w:val="left" w:pos="3122"/>
          <w:tab w:val="left" w:pos="3737"/>
          <w:tab w:val="left" w:pos="3814"/>
        </w:tabs>
        <w:spacing w:before="76" w:line="249" w:lineRule="auto"/>
        <w:ind w:left="659" w:right="6955" w:firstLine="76"/>
      </w:pPr>
      <w:r>
        <w:rPr>
          <w:color w:val="818181"/>
        </w:rPr>
        <w:t>Min. 1st Qu.</w:t>
      </w:r>
      <w:r>
        <w:rPr>
          <w:color w:val="818181"/>
          <w:spacing w:val="76"/>
        </w:rPr>
        <w:t xml:space="preserve"> </w:t>
      </w:r>
      <w:r>
        <w:rPr>
          <w:color w:val="818181"/>
        </w:rPr>
        <w:t>Median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</w:rPr>
        <w:t>Mean 3rd Qu.</w:t>
      </w:r>
      <w:r>
        <w:rPr>
          <w:color w:val="818181"/>
        </w:rPr>
        <w:tab/>
      </w:r>
      <w:r>
        <w:rPr>
          <w:color w:val="818181"/>
        </w:rPr>
        <w:tab/>
      </w:r>
      <w:r>
        <w:rPr>
          <w:color w:val="818181"/>
          <w:spacing w:val="-1"/>
        </w:rPr>
        <w:t>Max.</w:t>
      </w:r>
      <w:r>
        <w:rPr>
          <w:color w:val="818181"/>
          <w:spacing w:val="-73"/>
        </w:rPr>
        <w:t xml:space="preserve"> </w:t>
      </w:r>
      <w:r>
        <w:rPr>
          <w:color w:val="818181"/>
        </w:rPr>
        <w:t>21.00</w:t>
      </w:r>
      <w:r>
        <w:rPr>
          <w:color w:val="818181"/>
        </w:rPr>
        <w:tab/>
      </w:r>
      <w:r>
        <w:rPr>
          <w:color w:val="818181"/>
        </w:rPr>
        <w:t>24.00</w:t>
      </w:r>
      <w:r>
        <w:rPr>
          <w:color w:val="818181"/>
        </w:rPr>
        <w:tab/>
      </w:r>
      <w:r>
        <w:rPr>
          <w:color w:val="818181"/>
        </w:rPr>
        <w:t>29.00</w:t>
      </w:r>
      <w:r>
        <w:rPr>
          <w:color w:val="818181"/>
        </w:rPr>
        <w:tab/>
      </w:r>
      <w:r>
        <w:rPr>
          <w:color w:val="818181"/>
        </w:rPr>
        <w:t>33.24</w:t>
      </w:r>
      <w:r>
        <w:rPr>
          <w:color w:val="818181"/>
        </w:rPr>
        <w:tab/>
      </w:r>
      <w:r>
        <w:rPr>
          <w:color w:val="818181"/>
        </w:rPr>
        <w:t>41.00</w:t>
      </w:r>
      <w:r>
        <w:rPr>
          <w:color w:val="818181"/>
        </w:rPr>
        <w:tab/>
      </w:r>
      <w:r>
        <w:rPr>
          <w:color w:val="818181"/>
          <w:spacing w:val="-1"/>
        </w:rPr>
        <w:t>81.00</w:t>
      </w:r>
    </w:p>
    <w:p>
      <w:pPr>
        <w:pStyle w:val="6"/>
        <w:spacing w:before="6"/>
        <w:rPr>
          <w:sz w:val="22"/>
        </w:rPr>
      </w:pPr>
    </w:p>
    <w:p>
      <w:pPr>
        <w:pStyle w:val="6"/>
        <w:spacing w:before="75"/>
        <w:ind w:left="114"/>
      </w:pPr>
      <w:r>
        <w:rPr>
          <w:color w:val="818181"/>
        </w:rPr>
        <w:t>hist_age &lt;- ggplot(data = diabetes, aes(x = Age)) +</w:t>
      </w:r>
    </w:p>
    <w:p>
      <w:pPr>
        <w:pStyle w:val="6"/>
        <w:spacing w:before="26"/>
        <w:ind w:left="268"/>
      </w:pPr>
      <w:r>
        <w:rPr>
          <w:color w:val="818181"/>
        </w:rPr>
        <w:t>geom_histogram(color = "darkblue", fill = "lightblue") +</w:t>
      </w:r>
    </w:p>
    <w:p>
      <w:pPr>
        <w:pStyle w:val="6"/>
        <w:spacing w:before="26"/>
        <w:ind w:left="268"/>
      </w:pPr>
      <w:r>
        <w:rPr>
          <w:color w:val="818181"/>
        </w:rPr>
        <w:t>labs(title = "Age Histogram Plot", x = "Age", y = "Count") +</w:t>
      </w:r>
    </w:p>
    <w:p>
      <w:pPr>
        <w:spacing w:after="0"/>
        <w:sectPr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97"/>
        <w:ind w:left="268"/>
      </w:pPr>
      <w:r>
        <w:rPr>
          <w:color w:val="818181"/>
        </w:rPr>
        <w:t>theme_minimal()</w: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14"/>
      </w:pPr>
      <w:r>
        <w:rPr>
          <w:color w:val="818181"/>
        </w:rPr>
        <w:t>box_age &lt;- ggplot(data = diabetes, aes(x = Age)) +</w:t>
      </w:r>
    </w:p>
    <w:p>
      <w:pPr>
        <w:pStyle w:val="6"/>
        <w:spacing w:before="26" w:line="278" w:lineRule="auto"/>
        <w:ind w:left="268" w:right="6635"/>
      </w:pPr>
      <w:r>
        <w:rPr>
          <w:color w:val="818181"/>
        </w:rPr>
        <w:t>geom_boxplot(color = "darkblue", fill = "lightblue")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labs(title = "Age Box Plot", x = "Age") +</w:t>
      </w:r>
    </w:p>
    <w:p>
      <w:pPr>
        <w:pStyle w:val="6"/>
        <w:spacing w:line="556" w:lineRule="auto"/>
        <w:ind w:left="114" w:right="9575" w:firstLine="153"/>
      </w:pPr>
      <w:r>
        <w:rPr>
          <w:color w:val="818181"/>
        </w:rPr>
        <w:t>theme_minimal()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hist_age</w:t>
      </w:r>
      <w:r>
        <w:rPr>
          <w:color w:val="818181"/>
          <w:spacing w:val="-8"/>
        </w:rPr>
        <w:t xml:space="preserve"> </w:t>
      </w:r>
      <w:r>
        <w:rPr>
          <w:color w:val="818181"/>
        </w:rPr>
        <w:t>+</w:t>
      </w:r>
      <w:r>
        <w:rPr>
          <w:color w:val="818181"/>
          <w:spacing w:val="-7"/>
        </w:rPr>
        <w:t xml:space="preserve"> </w:t>
      </w:r>
      <w:r>
        <w:rPr>
          <w:color w:val="818181"/>
        </w:rPr>
        <w:t>box_age</w:t>
      </w:r>
    </w:p>
    <w:p>
      <w:pPr>
        <w:pStyle w:val="6"/>
        <w:spacing w:line="144" w:lineRule="exact"/>
        <w:ind w:left="504"/>
      </w:pPr>
      <w:r>
        <w:rPr>
          <w:color w:val="818181"/>
        </w:rPr>
        <w:t>`stat_bin()` using `bins = 30`. Pick better value with `binwidth`.</w:t>
      </w:r>
    </w:p>
    <w:p>
      <w:pPr>
        <w:pStyle w:val="6"/>
        <w:spacing w:before="1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835025</wp:posOffset>
            </wp:positionH>
            <wp:positionV relativeFrom="paragraph">
              <wp:posOffset>173990</wp:posOffset>
            </wp:positionV>
            <wp:extent cx="2527300" cy="252412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172" cy="2524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  <w:spacing w:before="7"/>
        <w:rPr>
          <w:sz w:val="13"/>
        </w:rPr>
      </w:pPr>
    </w:p>
    <w:p>
      <w:pPr>
        <w:pStyle w:val="2"/>
        <w:numPr>
          <w:ilvl w:val="1"/>
          <w:numId w:val="3"/>
        </w:numPr>
        <w:tabs>
          <w:tab w:val="left" w:pos="524"/>
        </w:tabs>
        <w:spacing w:before="0" w:after="0" w:line="240" w:lineRule="auto"/>
        <w:ind w:left="523" w:right="0" w:hanging="390"/>
        <w:jc w:val="left"/>
      </w:pPr>
      <w:r>
        <w:pict>
          <v:shape id="_x0000_s1063" o:spid="_x0000_s1063" style="position:absolute;left:0pt;margin-left:31.5pt;margin-top:5.3pt;height:2.75pt;width:5.45pt;mso-position-horizontal-relative:page;z-index:251667456;mso-width-relative:page;mso-height-relative:page;" fillcolor="#D5D5D5" filled="t" stroked="f" coordorigin="631,107" coordsize="109,55" path="m685,161l631,107,739,107,685,1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|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Outcome</w:t>
      </w:r>
      <w:r>
        <w:rPr>
          <w:color w:val="818181"/>
          <w:spacing w:val="2"/>
        </w:rPr>
        <w:t xml:space="preserve"> </w:t>
      </w:r>
      <w:r>
        <w:rPr>
          <w:color w:val="818181"/>
        </w:rPr>
        <w:t>Variable</w:t>
      </w:r>
    </w:p>
    <w:p>
      <w:pPr>
        <w:pStyle w:val="6"/>
        <w:spacing w:before="11"/>
        <w:rPr>
          <w:rFonts w:ascii="Roboto"/>
          <w:b/>
          <w:sz w:val="29"/>
        </w:rPr>
      </w:pPr>
    </w:p>
    <w:p>
      <w:pPr>
        <w:pStyle w:val="6"/>
        <w:spacing w:before="75"/>
        <w:ind w:left="114"/>
      </w:pPr>
      <w:r>
        <w:rPr>
          <w:color w:val="818181"/>
        </w:rPr>
        <w:t>diabetes$Outcome %&gt;% summary()</w:t>
      </w:r>
    </w:p>
    <w:p>
      <w:pPr>
        <w:pStyle w:val="6"/>
        <w:spacing w:before="6"/>
        <w:rPr>
          <w:sz w:val="16"/>
        </w:rPr>
      </w:pPr>
    </w:p>
    <w:p>
      <w:pPr>
        <w:pStyle w:val="6"/>
        <w:tabs>
          <w:tab w:val="left" w:pos="1058"/>
          <w:tab w:val="left" w:pos="1881"/>
        </w:tabs>
        <w:ind w:left="504"/>
        <w:rPr>
          <w:rFonts w:ascii="Arial MT"/>
        </w:rPr>
      </w:pPr>
      <w:r>
        <w:rPr>
          <w:rFonts w:ascii="Arial MT"/>
          <w:color w:val="818181"/>
        </w:rPr>
        <w:t>0:</w:t>
      </w:r>
      <w:r>
        <w:rPr>
          <w:rFonts w:ascii="Arial MT"/>
          <w:color w:val="818181"/>
        </w:rPr>
        <w:tab/>
      </w:r>
      <w:r>
        <w:rPr>
          <w:rFonts w:ascii="Arial MT"/>
          <w:color w:val="818181"/>
        </w:rPr>
        <w:t>500</w:t>
      </w:r>
      <w:r>
        <w:rPr>
          <w:rFonts w:ascii="Arial MT"/>
          <w:color w:val="818181"/>
          <w:spacing w:val="-3"/>
        </w:rPr>
        <w:t xml:space="preserve"> </w:t>
      </w:r>
      <w:r>
        <w:rPr>
          <w:rFonts w:ascii="Arial MT"/>
          <w:color w:val="818181"/>
        </w:rPr>
        <w:t>1:</w:t>
      </w:r>
      <w:r>
        <w:rPr>
          <w:rFonts w:ascii="Arial MT"/>
          <w:color w:val="818181"/>
        </w:rPr>
        <w:tab/>
      </w:r>
      <w:r>
        <w:rPr>
          <w:rFonts w:ascii="Arial MT"/>
          <w:color w:val="818181"/>
        </w:rPr>
        <w:t>268</w:t>
      </w:r>
    </w:p>
    <w:p>
      <w:pPr>
        <w:pStyle w:val="6"/>
        <w:spacing w:before="2"/>
        <w:rPr>
          <w:rFonts w:ascii="Arial MT"/>
          <w:sz w:val="23"/>
        </w:rPr>
      </w:pPr>
    </w:p>
    <w:p>
      <w:pPr>
        <w:pStyle w:val="6"/>
        <w:spacing w:before="75" w:line="278" w:lineRule="auto"/>
        <w:ind w:left="268" w:right="7636" w:hanging="154"/>
      </w:pPr>
      <w:r>
        <w:rPr>
          <w:color w:val="818181"/>
        </w:rPr>
        <w:t>ggplot(data = diabetes, aes(x = Outcome))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stat_count(fill = "steelblue") +</w:t>
      </w:r>
    </w:p>
    <w:p>
      <w:pPr>
        <w:pStyle w:val="6"/>
        <w:spacing w:line="278" w:lineRule="auto"/>
        <w:ind w:left="268" w:right="6019"/>
      </w:pPr>
      <w:r>
        <w:rPr>
          <w:color w:val="818181"/>
        </w:rPr>
        <w:t>labs(title = "Outcome Bar Plot", x = "Outcome", y = "Count") +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theme_minimal()</w:t>
      </w:r>
    </w:p>
    <w:p>
      <w:pPr>
        <w:pStyle w:val="6"/>
        <w:spacing w:before="1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806450</wp:posOffset>
            </wp:positionH>
            <wp:positionV relativeFrom="paragraph">
              <wp:posOffset>135255</wp:posOffset>
            </wp:positionV>
            <wp:extent cx="2583815" cy="2571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51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  <w:spacing w:before="9"/>
        <w:rPr>
          <w:sz w:val="10"/>
        </w:rPr>
      </w:pPr>
    </w:p>
    <w:p>
      <w:pPr>
        <w:pStyle w:val="3"/>
        <w:numPr>
          <w:ilvl w:val="0"/>
          <w:numId w:val="1"/>
        </w:numPr>
        <w:tabs>
          <w:tab w:val="left" w:pos="267"/>
        </w:tabs>
        <w:spacing w:before="1" w:after="0" w:line="240" w:lineRule="auto"/>
        <w:ind w:left="266" w:right="0" w:hanging="133"/>
        <w:jc w:val="left"/>
        <w:rPr>
          <w:rFonts w:ascii="Roboto"/>
        </w:rPr>
      </w:pPr>
      <w:r>
        <w:pict>
          <v:shape id="_x0000_s1064" o:spid="_x0000_s1064" style="position:absolute;left:0pt;margin-left:31.5pt;margin-top:3.55pt;height:2.75pt;width:5.45pt;mso-position-horizontal-relative:page;z-index:251668480;mso-width-relative:page;mso-height-relative:page;" fillcolor="#D5D5D5" filled="t" stroked="f" coordorigin="631,71" coordsize="109,55" path="m685,126l631,71,739,71,685,12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b/>
          <w:color w:val="818181"/>
        </w:rPr>
        <w:t>|</w:t>
      </w:r>
      <w:r>
        <w:rPr>
          <w:rFonts w:ascii="Roboto"/>
          <w:b/>
          <w:color w:val="818181"/>
          <w:spacing w:val="-7"/>
        </w:rPr>
        <w:t xml:space="preserve"> </w:t>
      </w:r>
      <w:r>
        <w:rPr>
          <w:rFonts w:ascii="Roboto"/>
          <w:color w:val="818181"/>
        </w:rPr>
        <w:t>Outlier</w:t>
      </w:r>
      <w:r>
        <w:rPr>
          <w:rFonts w:ascii="Roboto"/>
          <w:color w:val="818181"/>
          <w:spacing w:val="-6"/>
        </w:rPr>
        <w:t xml:space="preserve"> </w:t>
      </w:r>
      <w:r>
        <w:rPr>
          <w:rFonts w:ascii="Roboto"/>
          <w:color w:val="818181"/>
        </w:rPr>
        <w:t>Analysis</w:t>
      </w:r>
    </w:p>
    <w:p>
      <w:pPr>
        <w:pStyle w:val="6"/>
        <w:spacing w:before="7"/>
        <w:rPr>
          <w:rFonts w:ascii="Roboto"/>
          <w:sz w:val="29"/>
        </w:rPr>
      </w:pPr>
    </w:p>
    <w:p>
      <w:pPr>
        <w:pStyle w:val="6"/>
        <w:spacing w:before="76"/>
        <w:ind w:left="114"/>
      </w:pPr>
      <w:r>
        <w:rPr>
          <w:color w:val="818181"/>
        </w:rPr>
        <w:t>Pregnancies_out &lt;- boxplot(diabetes$Pregnancies, plot = FALSE)</w:t>
      </w:r>
    </w:p>
    <w:p>
      <w:pPr>
        <w:pStyle w:val="6"/>
        <w:spacing w:before="26"/>
        <w:ind w:left="114"/>
      </w:pPr>
      <w:r>
        <w:rPr>
          <w:color w:val="818181"/>
        </w:rPr>
        <w:t>diabetes$Pregnancies[diabetes$Pregnancies &lt;= Pregnancies_out$stats[1]] &lt;- Pregnancies_out$stats[1]</w:t>
      </w:r>
    </w:p>
    <w:p>
      <w:pPr>
        <w:spacing w:after="0"/>
        <w:sectPr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97"/>
        <w:ind w:left="114"/>
      </w:pPr>
      <w:r>
        <w:rPr>
          <w:color w:val="818181"/>
        </w:rPr>
        <w:t>diabetes$Pregnancies[diabetes$Pregnancies &gt;= Pregnancies_out$stats[5]] &lt;- Pregnancies_out$stats[5]</w:t>
      </w:r>
    </w:p>
    <w:p>
      <w:pPr>
        <w:pStyle w:val="6"/>
      </w:pPr>
    </w:p>
    <w:p>
      <w:pPr>
        <w:pStyle w:val="6"/>
        <w:spacing w:before="6"/>
        <w:rPr>
          <w:sz w:val="15"/>
        </w:rPr>
      </w:pPr>
    </w:p>
    <w:p>
      <w:pPr>
        <w:pStyle w:val="6"/>
        <w:spacing w:before="1"/>
        <w:ind w:left="114"/>
      </w:pPr>
      <w:r>
        <w:rPr>
          <w:color w:val="818181"/>
        </w:rPr>
        <w:t>Glucose_out &lt;- boxplot(diabetes$Glucose, plot = FALSE)</w:t>
      </w:r>
    </w:p>
    <w:p>
      <w:pPr>
        <w:pStyle w:val="6"/>
        <w:spacing w:before="26" w:line="278" w:lineRule="auto"/>
        <w:ind w:left="114" w:right="4634"/>
      </w:pPr>
      <w:r>
        <w:rPr>
          <w:color w:val="818181"/>
        </w:rPr>
        <w:t>diabetes$Glucose[diabetes$Glucose &lt;= Glucose_out$stats[1]] &lt;- Glucose_out$stats[1]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diabetes$Glucose[diabetes$Glucose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&gt;=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Glucose_out$stats[5]]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&lt;-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Glucose_out$stats[5]</w:t>
      </w:r>
    </w:p>
    <w:p>
      <w:pPr>
        <w:pStyle w:val="6"/>
      </w:pPr>
    </w:p>
    <w:p>
      <w:pPr>
        <w:pStyle w:val="6"/>
        <w:spacing w:before="3"/>
        <w:rPr>
          <w:sz w:val="13"/>
        </w:rPr>
      </w:pPr>
    </w:p>
    <w:p>
      <w:pPr>
        <w:pStyle w:val="6"/>
        <w:ind w:left="114"/>
      </w:pPr>
      <w:r>
        <w:rPr>
          <w:color w:val="818181"/>
        </w:rPr>
        <w:t>BloodPressure_out &lt;- boxplot(diabetes$BloodPressure, plot = FALSE)</w:t>
      </w:r>
    </w:p>
    <w:p>
      <w:pPr>
        <w:pStyle w:val="6"/>
        <w:spacing w:before="26" w:line="278" w:lineRule="auto"/>
        <w:ind w:left="114" w:right="2786"/>
      </w:pPr>
      <w:r>
        <w:rPr>
          <w:color w:val="818181"/>
        </w:rPr>
        <w:t>diabetes$BloodPressure[diabetes$BloodPressure &lt;= BloodPressure_out$stats[1]] &lt;- BloodPressure_out$stats[1]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diabetes$BloodPressure[diabetes$BloodPressure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&gt;=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BloodPressure_out$stats[5]]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&lt;-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BloodPressure_out$stats[5]</w:t>
      </w:r>
    </w:p>
    <w:p>
      <w:pPr>
        <w:pStyle w:val="6"/>
      </w:pPr>
    </w:p>
    <w:p>
      <w:pPr>
        <w:pStyle w:val="6"/>
        <w:spacing w:before="4"/>
        <w:rPr>
          <w:sz w:val="13"/>
        </w:rPr>
      </w:pPr>
    </w:p>
    <w:p>
      <w:pPr>
        <w:pStyle w:val="6"/>
        <w:ind w:left="114"/>
      </w:pPr>
      <w:r>
        <w:rPr>
          <w:color w:val="818181"/>
        </w:rPr>
        <w:t>SkinThickness_out &lt;- boxplot(diabetes$SkinThickness, plot = FALSE)</w:t>
      </w:r>
    </w:p>
    <w:p>
      <w:pPr>
        <w:pStyle w:val="6"/>
        <w:spacing w:before="26" w:line="278" w:lineRule="auto"/>
        <w:ind w:left="114" w:right="2786"/>
      </w:pPr>
      <w:r>
        <w:rPr>
          <w:color w:val="818181"/>
        </w:rPr>
        <w:t>diabetes$SkinThickness[diabetes$SkinThickness &lt;= SkinThickness_out$stats[1]] &lt;- SkinThickness_out$stats[1]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diabetes$SkinThickness[diabetes$SkinThickness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&gt;=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SkinThickness_out$stats[5]]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&lt;-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SkinThickness_out$stats[5]</w:t>
      </w:r>
    </w:p>
    <w:p>
      <w:pPr>
        <w:pStyle w:val="6"/>
      </w:pPr>
    </w:p>
    <w:p>
      <w:pPr>
        <w:pStyle w:val="6"/>
        <w:spacing w:before="3"/>
        <w:rPr>
          <w:sz w:val="13"/>
        </w:rPr>
      </w:pPr>
    </w:p>
    <w:p>
      <w:pPr>
        <w:pStyle w:val="6"/>
        <w:ind w:left="114"/>
      </w:pPr>
      <w:r>
        <w:rPr>
          <w:color w:val="818181"/>
        </w:rPr>
        <w:t>Insulin_out &lt;- boxplot(diabetes$Insulin, plot = FALSE)</w:t>
      </w:r>
    </w:p>
    <w:p>
      <w:pPr>
        <w:pStyle w:val="6"/>
        <w:spacing w:before="26" w:line="278" w:lineRule="auto"/>
        <w:ind w:left="114" w:right="4634"/>
      </w:pPr>
      <w:r>
        <w:rPr>
          <w:color w:val="818181"/>
        </w:rPr>
        <w:t>diabetes$Insulin[diabetes$Insulin &lt;= Insulin_out$stats[1]] &lt;- Insulin_out$stats[1]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diabetes$Insulin[diabetes$Insulin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&gt;=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Insulin_out$stats[5]]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&lt;-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Insulin_out$stats[5]</w:t>
      </w:r>
    </w:p>
    <w:p>
      <w:pPr>
        <w:pStyle w:val="6"/>
      </w:pPr>
    </w:p>
    <w:p>
      <w:pPr>
        <w:pStyle w:val="6"/>
        <w:spacing w:before="4"/>
        <w:rPr>
          <w:sz w:val="13"/>
        </w:rPr>
      </w:pPr>
    </w:p>
    <w:p>
      <w:pPr>
        <w:pStyle w:val="6"/>
        <w:ind w:left="114"/>
      </w:pPr>
      <w:r>
        <w:rPr>
          <w:color w:val="818181"/>
        </w:rPr>
        <w:t>BMI_out &lt;- boxplot(diabetes$BMI, plot = FALSE)</w:t>
      </w:r>
    </w:p>
    <w:p>
      <w:pPr>
        <w:pStyle w:val="6"/>
        <w:spacing w:before="26" w:line="278" w:lineRule="auto"/>
        <w:ind w:left="114" w:right="5865"/>
      </w:pPr>
      <w:r>
        <w:rPr>
          <w:color w:val="818181"/>
        </w:rPr>
        <w:t>diabetes$BMI[diabetes$BMI &lt;= BMI_out$stats[1]] &lt;- BMI_out$stats[1]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diabetes$BMI[diabetes$BMI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&gt;=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BMI_out$stats[5]]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&lt;-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BMI_out$stats[5]</w:t>
      </w:r>
    </w:p>
    <w:p>
      <w:pPr>
        <w:pStyle w:val="6"/>
      </w:pPr>
    </w:p>
    <w:p>
      <w:pPr>
        <w:pStyle w:val="6"/>
        <w:spacing w:before="3"/>
        <w:rPr>
          <w:sz w:val="13"/>
        </w:rPr>
      </w:pPr>
    </w:p>
    <w:p>
      <w:pPr>
        <w:pStyle w:val="6"/>
        <w:spacing w:before="1"/>
        <w:ind w:left="114"/>
      </w:pPr>
      <w:r>
        <w:rPr>
          <w:color w:val="818181"/>
        </w:rPr>
        <w:t>DiabetesPedigreeFunction_out &lt;- boxplot(diabetes$DiabetesPedigreeFunction, plot = FALSE)</w:t>
      </w:r>
    </w:p>
    <w:p>
      <w:pPr>
        <w:pStyle w:val="6"/>
        <w:spacing w:before="26" w:line="278" w:lineRule="auto"/>
        <w:ind w:left="114" w:right="92"/>
      </w:pPr>
      <w:r>
        <w:rPr>
          <w:color w:val="818181"/>
        </w:rPr>
        <w:t>diabetes$DiabetesPedigreeFunction[diabetes$DiabetesPedigreeFunction &lt;= DiabetesPedigreeFunction_out$stats[1]] &lt;- DiabetesPedigreeFunction_out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diabetes$DiabetesPedigreeFunction[diabetes$DiabetesPedigreeFunction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&gt;=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DiabetesPedigreeFunction_out$stats[5]]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&lt;-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DiabetesPedigreeFunction_out</w:t>
      </w:r>
    </w:p>
    <w:p>
      <w:pPr>
        <w:pStyle w:val="6"/>
      </w:pPr>
    </w:p>
    <w:p>
      <w:pPr>
        <w:pStyle w:val="6"/>
        <w:spacing w:before="3"/>
        <w:rPr>
          <w:sz w:val="13"/>
        </w:rPr>
      </w:pPr>
    </w:p>
    <w:p>
      <w:pPr>
        <w:pStyle w:val="6"/>
        <w:ind w:left="114"/>
      </w:pPr>
      <w:r>
        <w:rPr>
          <w:color w:val="818181"/>
        </w:rPr>
        <w:t>Age_out &lt;- boxplot(diabetes$Age, plot = FALSE)</w:t>
      </w:r>
    </w:p>
    <w:p>
      <w:pPr>
        <w:pStyle w:val="6"/>
        <w:spacing w:before="26" w:line="278" w:lineRule="auto"/>
        <w:ind w:left="114" w:right="5865"/>
      </w:pPr>
      <w:r>
        <w:rPr>
          <w:color w:val="818181"/>
        </w:rPr>
        <w:t>diabetes$Age[diabetes$Age &lt;= Age_out$stats[1]] &lt;- Age_out$stats[1]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diabetes$Age[diabetes$Age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&gt;=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Age_out$stats[5]]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&lt;-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Age_out$stats[5]</w:t>
      </w: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3"/>
        <w:numPr>
          <w:ilvl w:val="0"/>
          <w:numId w:val="1"/>
        </w:numPr>
        <w:tabs>
          <w:tab w:val="left" w:pos="267"/>
        </w:tabs>
        <w:spacing w:before="0" w:after="0" w:line="240" w:lineRule="auto"/>
        <w:ind w:left="266" w:right="0" w:hanging="133"/>
        <w:jc w:val="left"/>
        <w:rPr>
          <w:rFonts w:ascii="Roboto"/>
        </w:rPr>
      </w:pPr>
      <w:r>
        <w:pict>
          <v:shape id="_x0000_s1065" o:spid="_x0000_s1065" style="position:absolute;left:0pt;margin-left:31.5pt;margin-top:3.5pt;height:2.75pt;width:5.45pt;mso-position-horizontal-relative:page;z-index:251668480;mso-width-relative:page;mso-height-relative:page;" fillcolor="#D5D5D5" filled="t" stroked="f" coordorigin="631,70" coordsize="109,55" path="m685,125l631,70,739,70,685,12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b/>
          <w:color w:val="818181"/>
          <w:w w:val="95"/>
        </w:rPr>
        <w:t>|</w:t>
      </w:r>
      <w:r>
        <w:rPr>
          <w:rFonts w:ascii="Roboto"/>
          <w:b/>
          <w:color w:val="818181"/>
          <w:spacing w:val="-1"/>
          <w:w w:val="95"/>
        </w:rPr>
        <w:t xml:space="preserve"> </w:t>
      </w:r>
      <w:r>
        <w:rPr>
          <w:rFonts w:ascii="Roboto"/>
          <w:color w:val="818181"/>
          <w:w w:val="95"/>
        </w:rPr>
        <w:t>Training</w:t>
      </w:r>
      <w:r>
        <w:rPr>
          <w:rFonts w:ascii="Roboto"/>
          <w:color w:val="818181"/>
          <w:spacing w:val="3"/>
          <w:w w:val="95"/>
        </w:rPr>
        <w:t xml:space="preserve"> </w:t>
      </w:r>
      <w:r>
        <w:rPr>
          <w:rFonts w:ascii="Roboto"/>
          <w:color w:val="818181"/>
          <w:w w:val="95"/>
        </w:rPr>
        <w:t>-</w:t>
      </w:r>
      <w:r>
        <w:rPr>
          <w:rFonts w:ascii="Roboto"/>
          <w:color w:val="818181"/>
          <w:spacing w:val="-1"/>
          <w:w w:val="95"/>
        </w:rPr>
        <w:t xml:space="preserve"> </w:t>
      </w:r>
      <w:r>
        <w:rPr>
          <w:rFonts w:ascii="Roboto"/>
          <w:color w:val="818181"/>
          <w:w w:val="95"/>
        </w:rPr>
        <w:t>Testing</w:t>
      </w:r>
      <w:r>
        <w:rPr>
          <w:rFonts w:ascii="Roboto"/>
          <w:color w:val="818181"/>
          <w:spacing w:val="3"/>
          <w:w w:val="95"/>
        </w:rPr>
        <w:t xml:space="preserve"> </w:t>
      </w:r>
      <w:r>
        <w:rPr>
          <w:rFonts w:ascii="Roboto"/>
          <w:color w:val="818181"/>
          <w:w w:val="95"/>
        </w:rPr>
        <w:t>-</w:t>
      </w:r>
      <w:r>
        <w:rPr>
          <w:rFonts w:ascii="Roboto"/>
          <w:color w:val="818181"/>
          <w:spacing w:val="2"/>
          <w:w w:val="95"/>
        </w:rPr>
        <w:t xml:space="preserve"> </w:t>
      </w:r>
      <w:r>
        <w:rPr>
          <w:rFonts w:ascii="Roboto"/>
          <w:color w:val="818181"/>
          <w:w w:val="95"/>
        </w:rPr>
        <w:t>Cross</w:t>
      </w:r>
      <w:r>
        <w:rPr>
          <w:rFonts w:ascii="Roboto"/>
          <w:color w:val="818181"/>
          <w:spacing w:val="3"/>
          <w:w w:val="95"/>
        </w:rPr>
        <w:t xml:space="preserve"> </w:t>
      </w:r>
      <w:r>
        <w:rPr>
          <w:rFonts w:ascii="Roboto"/>
          <w:color w:val="818181"/>
          <w:w w:val="95"/>
        </w:rPr>
        <w:t>Validation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9"/>
        <w:rPr>
          <w:rFonts w:ascii="Roboto"/>
          <w:sz w:val="16"/>
        </w:rPr>
      </w:pPr>
    </w:p>
    <w:p>
      <w:pPr>
        <w:pStyle w:val="6"/>
        <w:ind w:left="114"/>
      </w:pPr>
      <w:r>
        <w:rPr>
          <w:color w:val="818181"/>
        </w:rPr>
        <w:t>set.seed(123)</w:t>
      </w:r>
    </w:p>
    <w:p>
      <w:pPr>
        <w:pStyle w:val="6"/>
        <w:spacing w:before="5"/>
        <w:rPr>
          <w:sz w:val="18"/>
        </w:rPr>
      </w:pPr>
    </w:p>
    <w:p>
      <w:pPr>
        <w:pStyle w:val="6"/>
        <w:spacing w:line="278" w:lineRule="auto"/>
        <w:ind w:left="114" w:right="6789"/>
      </w:pPr>
      <w:r>
        <w:rPr>
          <w:color w:val="818181"/>
        </w:rPr>
        <w:t>diabetes_split &lt;- initial_split(diabetes, prop = 0.80)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diabetes_split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1" w:line="278" w:lineRule="auto"/>
        <w:ind w:left="114" w:right="7713"/>
      </w:pPr>
      <w:r>
        <w:rPr>
          <w:color w:val="818181"/>
        </w:rPr>
        <w:t>diabetes_train &lt;- training(diabetes_split)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diabetes_test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&lt;- testing(diabetes_split)</w:t>
      </w:r>
    </w:p>
    <w:p>
      <w:pPr>
        <w:pStyle w:val="6"/>
        <w:spacing w:before="2"/>
        <w:rPr>
          <w:sz w:val="16"/>
        </w:rPr>
      </w:pPr>
    </w:p>
    <w:p>
      <w:pPr>
        <w:pStyle w:val="6"/>
        <w:ind w:left="114"/>
      </w:pPr>
      <w:r>
        <w:rPr>
          <w:color w:val="818181"/>
        </w:rPr>
        <w:t>diabetes_cv &lt;- vfold_cv(diabetes_train, v = 10)</w:t>
      </w:r>
    </w:p>
    <w:p>
      <w:pPr>
        <w:pStyle w:val="6"/>
        <w:spacing w:before="4"/>
        <w:rPr>
          <w:sz w:val="10"/>
        </w:rPr>
      </w:pPr>
    </w:p>
    <w:p>
      <w:pPr>
        <w:pStyle w:val="6"/>
        <w:spacing w:before="75"/>
        <w:ind w:left="504"/>
      </w:pPr>
      <w:r>
        <w:rPr>
          <w:color w:val="818181"/>
        </w:rPr>
        <w:t>&lt;Training/Testing/Total&gt;</w:t>
      </w:r>
    </w:p>
    <w:p>
      <w:pPr>
        <w:pStyle w:val="6"/>
        <w:spacing w:before="6"/>
        <w:ind w:left="504"/>
      </w:pPr>
      <w:r>
        <w:rPr>
          <w:color w:val="818181"/>
        </w:rPr>
        <w:t>&lt;614/154/768&gt;</w:t>
      </w:r>
    </w:p>
    <w:p>
      <w:pPr>
        <w:pStyle w:val="6"/>
        <w:spacing w:before="4"/>
        <w:rPr>
          <w:sz w:val="25"/>
        </w:rPr>
      </w:pPr>
    </w:p>
    <w:p>
      <w:pPr>
        <w:pStyle w:val="3"/>
        <w:numPr>
          <w:ilvl w:val="0"/>
          <w:numId w:val="1"/>
        </w:numPr>
        <w:tabs>
          <w:tab w:val="left" w:pos="267"/>
        </w:tabs>
        <w:spacing w:before="96" w:after="0" w:line="240" w:lineRule="auto"/>
        <w:ind w:left="266" w:right="0" w:hanging="133"/>
        <w:jc w:val="left"/>
        <w:rPr>
          <w:rFonts w:ascii="Roboto"/>
        </w:rPr>
      </w:pPr>
      <w:r>
        <w:pict>
          <v:shape id="_x0000_s1066" o:spid="_x0000_s1066" style="position:absolute;left:0pt;margin-left:31.5pt;margin-top:8.3pt;height:2.75pt;width:5.45pt;mso-position-horizontal-relative:page;z-index:251669504;mso-width-relative:page;mso-height-relative:page;" fillcolor="#D5D5D5" filled="t" stroked="f" coordorigin="631,166" coordsize="109,55" path="m685,221l631,166,739,166,685,22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b/>
          <w:color w:val="818181"/>
          <w:spacing w:val="-1"/>
        </w:rPr>
        <w:t>|</w:t>
      </w:r>
      <w:r>
        <w:rPr>
          <w:rFonts w:ascii="Roboto"/>
          <w:b/>
          <w:color w:val="818181"/>
          <w:spacing w:val="-8"/>
        </w:rPr>
        <w:t xml:space="preserve"> </w:t>
      </w:r>
      <w:r>
        <w:rPr>
          <w:rFonts w:ascii="Roboto"/>
          <w:color w:val="818181"/>
          <w:spacing w:val="-1"/>
        </w:rPr>
        <w:t>Pre</w:t>
      </w:r>
      <w:r>
        <w:rPr>
          <w:rFonts w:ascii="Roboto"/>
          <w:color w:val="818181"/>
          <w:spacing w:val="-7"/>
        </w:rPr>
        <w:t xml:space="preserve"> </w:t>
      </w:r>
      <w:r>
        <w:rPr>
          <w:rFonts w:ascii="Roboto"/>
          <w:color w:val="818181"/>
          <w:spacing w:val="-1"/>
        </w:rPr>
        <w:t>-</w:t>
      </w:r>
      <w:r>
        <w:rPr>
          <w:rFonts w:ascii="Roboto"/>
          <w:color w:val="818181"/>
          <w:spacing w:val="-7"/>
        </w:rPr>
        <w:t xml:space="preserve"> </w:t>
      </w:r>
      <w:r>
        <w:rPr>
          <w:rFonts w:ascii="Roboto"/>
          <w:color w:val="818181"/>
          <w:spacing w:val="-1"/>
        </w:rPr>
        <w:t>Processing</w:t>
      </w:r>
    </w:p>
    <w:p>
      <w:pPr>
        <w:pStyle w:val="6"/>
        <w:spacing w:before="8"/>
        <w:rPr>
          <w:rFonts w:ascii="Roboto"/>
          <w:sz w:val="29"/>
        </w:rPr>
      </w:pPr>
    </w:p>
    <w:p>
      <w:pPr>
        <w:pStyle w:val="6"/>
        <w:spacing w:before="75"/>
        <w:ind w:left="114"/>
      </w:pPr>
      <w:r>
        <w:rPr>
          <w:color w:val="818181"/>
        </w:rPr>
        <w:t>model_recipe &lt;-</w:t>
      </w:r>
    </w:p>
    <w:p>
      <w:pPr>
        <w:pStyle w:val="6"/>
        <w:spacing w:before="26"/>
        <w:ind w:left="268"/>
      </w:pPr>
      <w:r>
        <w:rPr>
          <w:color w:val="818181"/>
        </w:rPr>
        <w:t>recipe(Outcome ~ ., data = diabetes_train) %&gt;%</w:t>
      </w:r>
    </w:p>
    <w:p>
      <w:pPr>
        <w:pStyle w:val="6"/>
        <w:spacing w:before="26" w:line="278" w:lineRule="auto"/>
        <w:ind w:left="268" w:right="6404"/>
      </w:pPr>
      <w:r>
        <w:rPr>
          <w:color w:val="818181"/>
        </w:rPr>
        <w:t>step_mutate(age_group = ifelse(Age %in% 21:35, 0, 1)) %&gt;%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step_log(Age) %&gt;%</w:t>
      </w:r>
    </w:p>
    <w:p>
      <w:pPr>
        <w:pStyle w:val="6"/>
        <w:spacing w:line="164" w:lineRule="exact"/>
        <w:ind w:left="268"/>
      </w:pPr>
      <w:r>
        <w:rPr>
          <w:color w:val="818181"/>
        </w:rPr>
        <w:t>step_zv(all_predictors())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267"/>
        </w:tabs>
        <w:spacing w:before="0" w:after="0" w:line="240" w:lineRule="auto"/>
        <w:ind w:left="266" w:right="0" w:hanging="133"/>
        <w:jc w:val="left"/>
        <w:rPr>
          <w:rFonts w:ascii="Roboto"/>
        </w:rPr>
      </w:pPr>
      <w:r>
        <w:pict>
          <v:shape id="_x0000_s1067" o:spid="_x0000_s1067" style="position:absolute;left:0pt;margin-left:31.5pt;margin-top:3.5pt;height:2.75pt;width:5.45pt;mso-position-horizontal-relative:page;z-index:251669504;mso-width-relative:page;mso-height-relative:page;" fillcolor="#D5D5D5" filled="t" stroked="f" coordorigin="631,70" coordsize="109,55" path="m685,125l631,70,739,70,685,12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b/>
          <w:color w:val="818181"/>
        </w:rPr>
        <w:t>|</w:t>
      </w:r>
      <w:r>
        <w:rPr>
          <w:rFonts w:ascii="Roboto"/>
          <w:b/>
          <w:color w:val="818181"/>
          <w:spacing w:val="-7"/>
        </w:rPr>
        <w:t xml:space="preserve"> </w:t>
      </w:r>
      <w:r>
        <w:rPr>
          <w:rFonts w:ascii="Roboto"/>
          <w:color w:val="818181"/>
        </w:rPr>
        <w:t>Modelling</w:t>
      </w:r>
      <w:r>
        <w:rPr>
          <w:rFonts w:ascii="Roboto"/>
          <w:color w:val="818181"/>
          <w:spacing w:val="-7"/>
        </w:rPr>
        <w:t xml:space="preserve"> </w:t>
      </w:r>
      <w:r>
        <w:rPr>
          <w:rFonts w:ascii="Roboto"/>
          <w:color w:val="818181"/>
        </w:rPr>
        <w:t>with</w:t>
      </w:r>
      <w:r>
        <w:rPr>
          <w:rFonts w:ascii="Roboto"/>
          <w:color w:val="818181"/>
          <w:spacing w:val="-6"/>
        </w:rPr>
        <w:t xml:space="preserve"> </w:t>
      </w:r>
      <w:r>
        <w:rPr>
          <w:rFonts w:ascii="Roboto"/>
          <w:color w:val="818181"/>
        </w:rPr>
        <w:t>Support</w:t>
      </w:r>
      <w:r>
        <w:rPr>
          <w:rFonts w:ascii="Roboto"/>
          <w:color w:val="818181"/>
          <w:spacing w:val="-7"/>
        </w:rPr>
        <w:t xml:space="preserve"> </w:t>
      </w:r>
      <w:r>
        <w:rPr>
          <w:rFonts w:ascii="Roboto"/>
          <w:color w:val="818181"/>
        </w:rPr>
        <w:t>Vector</w:t>
      </w:r>
      <w:r>
        <w:rPr>
          <w:rFonts w:ascii="Roboto"/>
          <w:color w:val="818181"/>
          <w:spacing w:val="-7"/>
        </w:rPr>
        <w:t xml:space="preserve"> </w:t>
      </w:r>
      <w:r>
        <w:rPr>
          <w:rFonts w:ascii="Roboto"/>
          <w:color w:val="818181"/>
        </w:rPr>
        <w:t>Machine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9"/>
        <w:rPr>
          <w:rFonts w:ascii="Roboto"/>
          <w:sz w:val="16"/>
        </w:rPr>
      </w:pPr>
    </w:p>
    <w:p>
      <w:pPr>
        <w:pStyle w:val="6"/>
        <w:ind w:left="114"/>
      </w:pPr>
      <w:r>
        <w:rPr>
          <w:color w:val="818181"/>
        </w:rPr>
        <w:t>svm_model &lt;-</w:t>
      </w:r>
    </w:p>
    <w:p>
      <w:pPr>
        <w:pStyle w:val="6"/>
        <w:spacing w:before="26" w:line="278" w:lineRule="auto"/>
        <w:ind w:left="884" w:right="8328" w:hanging="616"/>
      </w:pPr>
      <w:r>
        <w:rPr>
          <w:color w:val="818181"/>
        </w:rPr>
        <w:t>svm_rbf(mode = "classification",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cost = tune(),</w:t>
      </w:r>
    </w:p>
    <w:p>
      <w:pPr>
        <w:pStyle w:val="6"/>
        <w:spacing w:line="278" w:lineRule="auto"/>
        <w:ind w:left="884" w:right="8713"/>
      </w:pPr>
      <w:r>
        <w:rPr>
          <w:color w:val="818181"/>
        </w:rPr>
        <w:t>rbf_sigma = tune(),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engine = "kernlab"</w:t>
      </w:r>
    </w:p>
    <w:p>
      <w:pPr>
        <w:pStyle w:val="6"/>
        <w:spacing w:line="164" w:lineRule="exact"/>
        <w:ind w:left="268"/>
      </w:pPr>
      <w:r>
        <w:rPr>
          <w:color w:val="818181"/>
        </w:rPr>
        <w:t>)</w:t>
      </w:r>
    </w:p>
    <w:p>
      <w:pPr>
        <w:pStyle w:val="6"/>
        <w:spacing w:before="5"/>
        <w:rPr>
          <w:sz w:val="18"/>
        </w:rPr>
      </w:pPr>
    </w:p>
    <w:p>
      <w:pPr>
        <w:pStyle w:val="6"/>
        <w:spacing w:line="278" w:lineRule="auto"/>
        <w:ind w:left="114" w:right="9945"/>
      </w:pPr>
      <w:r>
        <w:rPr>
          <w:color w:val="818181"/>
        </w:rPr>
        <w:t>set.seed(123)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svm_wf &lt;-</w:t>
      </w:r>
    </w:p>
    <w:p>
      <w:pPr>
        <w:pStyle w:val="6"/>
        <w:spacing w:line="164" w:lineRule="exact"/>
        <w:ind w:left="268"/>
      </w:pPr>
      <w:r>
        <w:rPr>
          <w:color w:val="818181"/>
        </w:rPr>
        <w:t>workflow() %&gt;%</w:t>
      </w:r>
    </w:p>
    <w:p>
      <w:pPr>
        <w:pStyle w:val="6"/>
        <w:spacing w:before="26"/>
        <w:ind w:left="268"/>
      </w:pPr>
      <w:r>
        <w:rPr>
          <w:color w:val="818181"/>
        </w:rPr>
        <w:t>add_model(svm_model) %&gt;%</w:t>
      </w:r>
    </w:p>
    <w:p>
      <w:pPr>
        <w:spacing w:after="0"/>
        <w:sectPr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97" w:line="278" w:lineRule="auto"/>
        <w:ind w:left="114" w:right="8945" w:firstLine="153"/>
      </w:pPr>
      <w:r>
        <w:rPr>
          <w:color w:val="818181"/>
        </w:rPr>
        <w:t>add_recipe(model_recipe)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svm_wf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line="278" w:lineRule="auto"/>
        <w:ind w:left="268" w:right="9868" w:hanging="154"/>
      </w:pPr>
      <w:r>
        <w:rPr>
          <w:color w:val="818181"/>
        </w:rPr>
        <w:t>svm_results &lt;-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svm_wf %&gt;%</w:t>
      </w:r>
    </w:p>
    <w:p>
      <w:pPr>
        <w:pStyle w:val="6"/>
        <w:spacing w:line="164" w:lineRule="exact"/>
        <w:ind w:left="268"/>
      </w:pPr>
      <w:r>
        <w:rPr>
          <w:color w:val="818181"/>
        </w:rPr>
        <w:t>tune_grid(resamples = diabetes_cv,</w:t>
      </w:r>
    </w:p>
    <w:p>
      <w:pPr>
        <w:pStyle w:val="6"/>
        <w:spacing w:before="26"/>
        <w:ind w:left="1038"/>
      </w:pPr>
      <w:r>
        <w:rPr>
          <w:color w:val="818181"/>
        </w:rPr>
        <w:t>metrics = metric_set(accuracy)</w:t>
      </w:r>
    </w:p>
    <w:p>
      <w:pPr>
        <w:pStyle w:val="6"/>
        <w:spacing w:before="27"/>
        <w:ind w:left="268"/>
      </w:pPr>
      <w:r>
        <w:rPr>
          <w:color w:val="818181"/>
        </w:rPr>
        <w:t>)</w: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14"/>
      </w:pPr>
      <w:r>
        <w:rPr>
          <w:color w:val="818181"/>
        </w:rPr>
        <w:t>svm_results %&gt;%</w:t>
      </w:r>
    </w:p>
    <w:p>
      <w:pPr>
        <w:pStyle w:val="6"/>
        <w:spacing w:before="26"/>
        <w:ind w:left="268"/>
      </w:pPr>
      <w:r>
        <w:rPr>
          <w:color w:val="818181"/>
        </w:rPr>
        <w:t>collect_metrics()</w: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14"/>
      </w:pPr>
      <w:r>
        <w:rPr>
          <w:color w:val="818181"/>
        </w:rPr>
        <w:t>param_final &lt;- svm_results %&gt;%</w:t>
      </w:r>
    </w:p>
    <w:p>
      <w:pPr>
        <w:pStyle w:val="6"/>
        <w:spacing w:before="26" w:line="278" w:lineRule="auto"/>
        <w:ind w:left="114" w:right="8329" w:firstLine="153"/>
      </w:pPr>
      <w:r>
        <w:rPr>
          <w:color w:val="818181"/>
        </w:rPr>
        <w:t>select_best(metric = "accuracy")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param_final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14"/>
      </w:pPr>
      <w:r>
        <w:rPr>
          <w:color w:val="818181"/>
        </w:rPr>
        <w:t>svm_wf &lt;- svm_wf %&gt;%</w:t>
      </w:r>
    </w:p>
    <w:p>
      <w:pPr>
        <w:pStyle w:val="6"/>
        <w:spacing w:before="26" w:line="278" w:lineRule="auto"/>
        <w:ind w:left="114" w:right="8483" w:firstLine="153"/>
      </w:pPr>
      <w:r>
        <w:rPr>
          <w:color w:val="818181"/>
        </w:rPr>
        <w:t>finalize_workflow(param_final)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svm_wf</w:t>
      </w:r>
    </w:p>
    <w:p>
      <w:pPr>
        <w:pStyle w:val="6"/>
        <w:spacing w:before="2"/>
        <w:rPr>
          <w:sz w:val="16"/>
        </w:rPr>
      </w:pPr>
    </w:p>
    <w:p>
      <w:pPr>
        <w:pStyle w:val="6"/>
        <w:ind w:left="114"/>
      </w:pPr>
      <w:r>
        <w:rPr>
          <w:color w:val="818181"/>
        </w:rPr>
        <w:t>svm_fit &lt;- svm_wf %&gt;%</w:t>
      </w:r>
    </w:p>
    <w:p>
      <w:pPr>
        <w:pStyle w:val="6"/>
        <w:spacing w:before="26"/>
        <w:ind w:left="268"/>
      </w:pPr>
      <w:r>
        <w:rPr>
          <w:color w:val="818181"/>
        </w:rPr>
        <w:t>last_fit(diabetes_split)</w:t>
      </w:r>
    </w:p>
    <w:p>
      <w:pPr>
        <w:pStyle w:val="6"/>
        <w:spacing w:before="5"/>
        <w:rPr>
          <w:sz w:val="18"/>
        </w:rPr>
      </w:pPr>
    </w:p>
    <w:p>
      <w:pPr>
        <w:pStyle w:val="6"/>
        <w:spacing w:line="278" w:lineRule="auto"/>
        <w:ind w:left="114" w:right="6866"/>
      </w:pPr>
      <w:r>
        <w:rPr>
          <w:color w:val="818181"/>
        </w:rPr>
        <w:t>test_performance &lt;- svm_fit %&gt;% collect_predictions()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test_performance</w:t>
      </w:r>
    </w:p>
    <w:p>
      <w:pPr>
        <w:pStyle w:val="6"/>
        <w:spacing w:before="3"/>
        <w:rPr>
          <w:sz w:val="16"/>
        </w:rPr>
      </w:pPr>
    </w:p>
    <w:p>
      <w:pPr>
        <w:pStyle w:val="6"/>
        <w:ind w:left="114"/>
      </w:pPr>
      <w:r>
        <w:rPr>
          <w:color w:val="818181"/>
        </w:rPr>
        <w:t>diabetes_metrics &lt;- metric_set(accuracy, f_meas, precision, recall)</w:t>
      </w:r>
    </w:p>
    <w:p>
      <w:pPr>
        <w:pStyle w:val="6"/>
        <w:spacing w:before="26" w:line="556" w:lineRule="auto"/>
        <w:ind w:left="114" w:right="4634"/>
      </w:pPr>
      <w:r>
        <w:rPr>
          <w:color w:val="818181"/>
        </w:rPr>
        <w:t>diabetes_metrics(data = test_performance, truth = Outcome, estimate = .pred_class)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conf_mat(test_performance, Outcome, .pred_class)</w:t>
      </w:r>
    </w:p>
    <w:p>
      <w:pPr>
        <w:spacing w:after="0" w:line="556" w:lineRule="auto"/>
        <w:sectPr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5"/>
        <w:rPr>
          <w:sz w:val="13"/>
        </w:rPr>
      </w:pPr>
    </w:p>
    <w:p>
      <w:pPr>
        <w:pStyle w:val="6"/>
        <w:ind w:left="504"/>
      </w:pPr>
      <w:r>
        <w:rPr>
          <w:color w:val="818181"/>
        </w:rPr>
        <w:t>══ Workflow ════════════════════════════════════════════════════════════════════</w:t>
      </w:r>
    </w:p>
    <w:p>
      <w:pPr>
        <w:spacing w:before="6"/>
        <w:ind w:left="504" w:right="0" w:firstLine="0"/>
        <w:jc w:val="left"/>
        <w:rPr>
          <w:sz w:val="14"/>
        </w:rPr>
      </w:pPr>
      <w:r>
        <w:rPr>
          <w:i/>
          <w:color w:val="818181"/>
          <w:sz w:val="14"/>
        </w:rPr>
        <w:t xml:space="preserve">Preprocessor: </w:t>
      </w:r>
      <w:r>
        <w:rPr>
          <w:color w:val="818181"/>
          <w:sz w:val="14"/>
        </w:rPr>
        <w:t>Recipe</w:t>
      </w:r>
    </w:p>
    <w:p>
      <w:pPr>
        <w:spacing w:before="16"/>
        <w:ind w:left="504" w:right="0" w:firstLine="0"/>
        <w:jc w:val="left"/>
        <w:rPr>
          <w:sz w:val="14"/>
        </w:rPr>
      </w:pPr>
      <w:r>
        <w:rPr>
          <w:i/>
          <w:color w:val="818181"/>
          <w:sz w:val="14"/>
        </w:rPr>
        <w:t xml:space="preserve">Model: </w:t>
      </w:r>
      <w:r>
        <w:rPr>
          <w:color w:val="818181"/>
          <w:sz w:val="14"/>
        </w:rPr>
        <w:t>svm_rbf()</w:t>
      </w:r>
    </w:p>
    <w:p>
      <w:pPr>
        <w:pStyle w:val="6"/>
        <w:rPr>
          <w:sz w:val="15"/>
        </w:rPr>
      </w:pPr>
    </w:p>
    <w:p>
      <w:pPr>
        <w:pStyle w:val="6"/>
        <w:ind w:left="504"/>
      </w:pPr>
      <w:r>
        <w:rPr>
          <w:color w:val="818181"/>
        </w:rPr>
        <w:t>── Preprocessor ────────────────────────────────────────────────────────────────</w:t>
      </w:r>
    </w:p>
    <w:p>
      <w:pPr>
        <w:pStyle w:val="6"/>
        <w:spacing w:before="16"/>
        <w:ind w:left="504"/>
      </w:pPr>
      <w:r>
        <w:rPr>
          <w:color w:val="818181"/>
        </w:rPr>
        <w:t>3 Recipe Steps</w:t>
      </w:r>
    </w:p>
    <w:p>
      <w:pPr>
        <w:pStyle w:val="6"/>
        <w:spacing w:before="11"/>
        <w:rPr>
          <w:sz w:val="15"/>
        </w:rPr>
      </w:pPr>
    </w:p>
    <w:p>
      <w:pPr>
        <w:pStyle w:val="11"/>
        <w:numPr>
          <w:ilvl w:val="0"/>
          <w:numId w:val="4"/>
        </w:numPr>
        <w:tabs>
          <w:tab w:val="left" w:pos="659"/>
        </w:tabs>
        <w:spacing w:before="0" w:after="0" w:line="240" w:lineRule="auto"/>
        <w:ind w:left="658" w:right="0" w:hanging="155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18181"/>
          <w:sz w:val="14"/>
        </w:rPr>
        <w:t>step_mutate()</w:t>
      </w:r>
    </w:p>
    <w:p>
      <w:pPr>
        <w:pStyle w:val="11"/>
        <w:numPr>
          <w:ilvl w:val="0"/>
          <w:numId w:val="4"/>
        </w:numPr>
        <w:tabs>
          <w:tab w:val="left" w:pos="659"/>
        </w:tabs>
        <w:spacing w:before="6" w:after="0" w:line="240" w:lineRule="auto"/>
        <w:ind w:left="658" w:right="0" w:hanging="155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18181"/>
          <w:sz w:val="14"/>
        </w:rPr>
        <w:t>step_log()</w:t>
      </w:r>
    </w:p>
    <w:p>
      <w:pPr>
        <w:pStyle w:val="11"/>
        <w:numPr>
          <w:ilvl w:val="0"/>
          <w:numId w:val="4"/>
        </w:numPr>
        <w:tabs>
          <w:tab w:val="left" w:pos="659"/>
        </w:tabs>
        <w:spacing w:before="6" w:after="0" w:line="240" w:lineRule="auto"/>
        <w:ind w:left="658" w:right="0" w:hanging="155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18181"/>
          <w:sz w:val="14"/>
        </w:rPr>
        <w:t>step_zv()</w:t>
      </w:r>
    </w:p>
    <w:p>
      <w:pPr>
        <w:pStyle w:val="6"/>
        <w:spacing w:before="10"/>
        <w:rPr>
          <w:sz w:val="15"/>
        </w:rPr>
      </w:pPr>
    </w:p>
    <w:p>
      <w:pPr>
        <w:pStyle w:val="6"/>
        <w:spacing w:before="1" w:line="249" w:lineRule="auto"/>
        <w:ind w:left="504" w:right="3976"/>
      </w:pPr>
      <w:r>
        <w:rPr>
          <w:color w:val="818181"/>
        </w:rPr>
        <w:t>── Model ───────────────────────────────────────────────────────────────────────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Radial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Basis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Function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Support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Vector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Machine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Model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Specification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(classification)</w:t>
      </w:r>
    </w:p>
    <w:p>
      <w:pPr>
        <w:pStyle w:val="6"/>
        <w:spacing w:before="3"/>
        <w:rPr>
          <w:sz w:val="15"/>
        </w:rPr>
      </w:pPr>
    </w:p>
    <w:p>
      <w:pPr>
        <w:pStyle w:val="6"/>
        <w:spacing w:line="249" w:lineRule="auto"/>
        <w:ind w:left="659" w:right="9401" w:hanging="155"/>
      </w:pPr>
      <w:r>
        <w:rPr>
          <w:color w:val="818181"/>
        </w:rPr>
        <w:t>Main Arguments:</w:t>
      </w:r>
      <w:r>
        <w:rPr>
          <w:color w:val="818181"/>
          <w:spacing w:val="-74"/>
        </w:rPr>
        <w:t xml:space="preserve"> </w:t>
      </w:r>
      <w:r>
        <w:rPr>
          <w:color w:val="818181"/>
        </w:rPr>
        <w:t>cost</w:t>
      </w:r>
      <w:r>
        <w:rPr>
          <w:color w:val="818181"/>
          <w:spacing w:val="-8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8"/>
        </w:rPr>
        <w:t xml:space="preserve"> </w:t>
      </w:r>
      <w:r>
        <w:rPr>
          <w:color w:val="818181"/>
        </w:rPr>
        <w:t>tune()</w:t>
      </w:r>
    </w:p>
    <w:p>
      <w:pPr>
        <w:pStyle w:val="6"/>
        <w:spacing w:before="9"/>
        <w:ind w:left="659"/>
      </w:pPr>
      <w:r>
        <w:rPr>
          <w:color w:val="818181"/>
        </w:rPr>
        <w:t>rbf_sigma = tune()</w:t>
      </w:r>
    </w:p>
    <w:p>
      <w:pPr>
        <w:pStyle w:val="6"/>
        <w:spacing w:before="7"/>
        <w:rPr>
          <w:sz w:val="8"/>
        </w:rPr>
      </w:pPr>
    </w:p>
    <w:p>
      <w:pPr>
        <w:spacing w:after="0"/>
        <w:rPr>
          <w:sz w:val="8"/>
        </w:rPr>
        <w:sectPr>
          <w:headerReference r:id="rId9" w:type="default"/>
          <w:footerReference r:id="rId10" w:type="default"/>
          <w:pgSz w:w="12240" w:h="15840"/>
          <w:pgMar w:top="460" w:right="440" w:bottom="440" w:left="720" w:header="269" w:footer="260" w:gutter="0"/>
          <w:cols w:space="720" w:num="1"/>
        </w:sectPr>
      </w:pPr>
    </w:p>
    <w:p>
      <w:pPr>
        <w:pStyle w:val="6"/>
        <w:spacing w:before="75"/>
        <w:ind w:left="504"/>
      </w:pPr>
      <w:r>
        <w:rPr>
          <w:color w:val="818181"/>
        </w:rPr>
        <w:t>Computational engine: kernlab</w:t>
      </w:r>
    </w:p>
    <w:p>
      <w:pPr>
        <w:pStyle w:val="6"/>
        <w:spacing w:before="7"/>
        <w:rPr>
          <w:sz w:val="21"/>
        </w:rPr>
      </w:pPr>
      <w:r>
        <w:br w:type="column"/>
      </w:r>
    </w:p>
    <w:p>
      <w:pPr>
        <w:pStyle w:val="6"/>
        <w:ind w:left="504"/>
        <w:rPr>
          <w:rFonts w:ascii="Arial MT" w:hAnsi="Arial MT"/>
        </w:rPr>
      </w:pPr>
      <w:r>
        <w:rPr>
          <w:rFonts w:ascii="Arial MT" w:hAnsi="Arial MT"/>
          <w:color w:val="818181"/>
        </w:rPr>
        <w:t>A</w:t>
      </w:r>
      <w:r>
        <w:rPr>
          <w:rFonts w:ascii="Arial MT" w:hAnsi="Arial MT"/>
          <w:color w:val="818181"/>
          <w:spacing w:val="-8"/>
        </w:rPr>
        <w:t xml:space="preserve"> </w:t>
      </w:r>
      <w:r>
        <w:rPr>
          <w:rFonts w:ascii="Arial MT" w:hAnsi="Arial MT"/>
          <w:color w:val="818181"/>
        </w:rPr>
        <w:t>tibble: 10 × 8</w:t>
      </w:r>
    </w:p>
    <w:p>
      <w:pPr>
        <w:spacing w:after="0"/>
        <w:rPr>
          <w:rFonts w:ascii="Arial MT" w:hAnsi="Arial MT"/>
        </w:rPr>
        <w:sectPr>
          <w:type w:val="continuous"/>
          <w:pgSz w:w="12240" w:h="15840"/>
          <w:pgMar w:top="1500" w:right="440" w:bottom="280" w:left="720" w:header="720" w:footer="720" w:gutter="0"/>
          <w:cols w:equalWidth="0" w:num="2">
            <w:col w:w="2778" w:space="518"/>
            <w:col w:w="7784"/>
          </w:cols>
        </w:sectPr>
      </w:pPr>
    </w:p>
    <w:p>
      <w:pPr>
        <w:pStyle w:val="6"/>
        <w:spacing w:before="3"/>
        <w:rPr>
          <w:rFonts w:ascii="Arial MT"/>
          <w:sz w:val="9"/>
        </w:rPr>
      </w:pPr>
    </w:p>
    <w:tbl>
      <w:tblPr>
        <w:tblStyle w:val="5"/>
        <w:tblW w:w="0" w:type="auto"/>
        <w:tblInd w:w="5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"/>
        <w:gridCol w:w="1004"/>
        <w:gridCol w:w="700"/>
        <w:gridCol w:w="910"/>
        <w:gridCol w:w="802"/>
        <w:gridCol w:w="525"/>
        <w:gridCol w:w="880"/>
        <w:gridCol w:w="16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035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57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cost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58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1004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241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rbf_sigma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54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700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92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.metric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246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&lt;chr&gt;</w:t>
            </w:r>
          </w:p>
        </w:tc>
        <w:tc>
          <w:tcPr>
            <w:tcW w:w="910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71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.estimator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455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&lt;chr&gt;</w:t>
            </w:r>
          </w:p>
        </w:tc>
        <w:tc>
          <w:tcPr>
            <w:tcW w:w="802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424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mean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347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525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n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7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&lt;int&gt;</w:t>
            </w:r>
          </w:p>
        </w:tc>
        <w:tc>
          <w:tcPr>
            <w:tcW w:w="880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271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std_err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left="425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1664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1056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.config</w:t>
            </w:r>
          </w:p>
          <w:p>
            <w:pPr>
              <w:pStyle w:val="12"/>
              <w:spacing w:before="6"/>
              <w:jc w:val="left"/>
              <w:rPr>
                <w:sz w:val="13"/>
              </w:rPr>
            </w:pPr>
          </w:p>
          <w:p>
            <w:pPr>
              <w:pStyle w:val="12"/>
              <w:spacing w:before="0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&lt;chr&gt;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35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left="122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0.012276419</w:t>
            </w:r>
          </w:p>
        </w:tc>
        <w:tc>
          <w:tcPr>
            <w:tcW w:w="1004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2.219732e-03</w:t>
            </w:r>
          </w:p>
        </w:tc>
        <w:tc>
          <w:tcPr>
            <w:tcW w:w="700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5" w:type="dxa"/>
          </w:tcPr>
          <w:p>
            <w:pPr>
              <w:pStyle w:val="12"/>
              <w:ind w:left="44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12.623649481</w:t>
            </w:r>
          </w:p>
        </w:tc>
        <w:tc>
          <w:tcPr>
            <w:tcW w:w="1004" w:type="dxa"/>
          </w:tcPr>
          <w:p>
            <w:pPr>
              <w:pStyle w:val="12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2.132390e-10</w:t>
            </w:r>
          </w:p>
        </w:tc>
        <w:tc>
          <w:tcPr>
            <w:tcW w:w="700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5" w:type="dxa"/>
          </w:tcPr>
          <w:p>
            <w:pPr>
              <w:pStyle w:val="12"/>
              <w:spacing w:before="77"/>
              <w:ind w:left="122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0.003288151</w:t>
            </w:r>
          </w:p>
        </w:tc>
        <w:tc>
          <w:tcPr>
            <w:tcW w:w="1004" w:type="dxa"/>
          </w:tcPr>
          <w:p>
            <w:pPr>
              <w:pStyle w:val="12"/>
              <w:spacing w:before="77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4.829834e-01</w:t>
            </w:r>
          </w:p>
        </w:tc>
        <w:tc>
          <w:tcPr>
            <w:tcW w:w="700" w:type="dxa"/>
          </w:tcPr>
          <w:p>
            <w:pPr>
              <w:pStyle w:val="12"/>
              <w:spacing w:before="77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spacing w:before="77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spacing w:before="77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</w:tcPr>
          <w:p>
            <w:pPr>
              <w:pStyle w:val="12"/>
              <w:spacing w:before="77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35" w:type="dxa"/>
          </w:tcPr>
          <w:p>
            <w:pPr>
              <w:pStyle w:val="12"/>
              <w:ind w:left="127" w:right="3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0.063909911</w:t>
            </w:r>
          </w:p>
        </w:tc>
        <w:tc>
          <w:tcPr>
            <w:tcW w:w="1004" w:type="dxa"/>
          </w:tcPr>
          <w:p>
            <w:pPr>
              <w:pStyle w:val="12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4.134013e-04</w:t>
            </w:r>
          </w:p>
        </w:tc>
        <w:tc>
          <w:tcPr>
            <w:tcW w:w="700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5" w:type="dxa"/>
          </w:tcPr>
          <w:p>
            <w:pPr>
              <w:pStyle w:val="12"/>
              <w:ind w:left="122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9.957288438</w:t>
            </w:r>
          </w:p>
        </w:tc>
        <w:tc>
          <w:tcPr>
            <w:tcW w:w="1004" w:type="dxa"/>
          </w:tcPr>
          <w:p>
            <w:pPr>
              <w:pStyle w:val="12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7.305629e-02</w:t>
            </w:r>
          </w:p>
        </w:tc>
        <w:tc>
          <w:tcPr>
            <w:tcW w:w="700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0.7328133</w:t>
            </w:r>
          </w:p>
        </w:tc>
        <w:tc>
          <w:tcPr>
            <w:tcW w:w="525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ind w:left="81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0.01142637</w:t>
            </w:r>
          </w:p>
        </w:tc>
        <w:tc>
          <w:tcPr>
            <w:tcW w:w="1664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5" w:type="dxa"/>
          </w:tcPr>
          <w:p>
            <w:pPr>
              <w:pStyle w:val="12"/>
              <w:spacing w:before="77"/>
              <w:ind w:left="122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0.041742599</w:t>
            </w:r>
          </w:p>
        </w:tc>
        <w:tc>
          <w:tcPr>
            <w:tcW w:w="1004" w:type="dxa"/>
          </w:tcPr>
          <w:p>
            <w:pPr>
              <w:pStyle w:val="12"/>
              <w:spacing w:before="77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7.065297e-06</w:t>
            </w:r>
          </w:p>
        </w:tc>
        <w:tc>
          <w:tcPr>
            <w:tcW w:w="700" w:type="dxa"/>
          </w:tcPr>
          <w:p>
            <w:pPr>
              <w:pStyle w:val="12"/>
              <w:spacing w:before="77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spacing w:before="77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spacing w:before="77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</w:tcPr>
          <w:p>
            <w:pPr>
              <w:pStyle w:val="12"/>
              <w:spacing w:before="77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35" w:type="dxa"/>
          </w:tcPr>
          <w:p>
            <w:pPr>
              <w:pStyle w:val="12"/>
              <w:ind w:left="122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0.207886080</w:t>
            </w:r>
          </w:p>
        </w:tc>
        <w:tc>
          <w:tcPr>
            <w:tcW w:w="1004" w:type="dxa"/>
          </w:tcPr>
          <w:p>
            <w:pPr>
              <w:pStyle w:val="12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5.613432e-05</w:t>
            </w:r>
          </w:p>
        </w:tc>
        <w:tc>
          <w:tcPr>
            <w:tcW w:w="700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5" w:type="dxa"/>
          </w:tcPr>
          <w:p>
            <w:pPr>
              <w:pStyle w:val="12"/>
              <w:ind w:left="122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3.309192835</w:t>
            </w:r>
          </w:p>
        </w:tc>
        <w:tc>
          <w:tcPr>
            <w:tcW w:w="1004" w:type="dxa"/>
          </w:tcPr>
          <w:p>
            <w:pPr>
              <w:pStyle w:val="12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4.183528e-08</w:t>
            </w:r>
          </w:p>
        </w:tc>
        <w:tc>
          <w:tcPr>
            <w:tcW w:w="700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</w:tcPr>
          <w:p>
            <w:pPr>
              <w:pStyle w:val="12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</w:tcPr>
          <w:p>
            <w:pPr>
              <w:pStyle w:val="12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5" w:type="dxa"/>
          </w:tcPr>
          <w:p>
            <w:pPr>
              <w:pStyle w:val="12"/>
              <w:spacing w:before="77"/>
              <w:ind w:left="122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0.876324914</w:t>
            </w:r>
          </w:p>
        </w:tc>
        <w:tc>
          <w:tcPr>
            <w:tcW w:w="1004" w:type="dxa"/>
          </w:tcPr>
          <w:p>
            <w:pPr>
              <w:pStyle w:val="12"/>
              <w:spacing w:before="77"/>
              <w:ind w:left="45" w:right="44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3.298655e-07</w:t>
            </w:r>
          </w:p>
        </w:tc>
        <w:tc>
          <w:tcPr>
            <w:tcW w:w="700" w:type="dxa"/>
          </w:tcPr>
          <w:p>
            <w:pPr>
              <w:pStyle w:val="12"/>
              <w:spacing w:before="77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spacing w:before="77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spacing w:before="77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</w:tcPr>
          <w:p>
            <w:pPr>
              <w:pStyle w:val="12"/>
              <w:spacing w:before="77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035" w:type="dxa"/>
          </w:tcPr>
          <w:p>
            <w:pPr>
              <w:pStyle w:val="12"/>
              <w:spacing w:line="141" w:lineRule="exact"/>
              <w:ind w:left="127" w:right="3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0.002117010</w:t>
            </w:r>
          </w:p>
        </w:tc>
        <w:tc>
          <w:tcPr>
            <w:tcW w:w="1004" w:type="dxa"/>
          </w:tcPr>
          <w:p>
            <w:pPr>
              <w:pStyle w:val="12"/>
              <w:spacing w:line="141" w:lineRule="exact"/>
              <w:ind w:left="50" w:right="3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1.591156e-09</w:t>
            </w:r>
          </w:p>
        </w:tc>
        <w:tc>
          <w:tcPr>
            <w:tcW w:w="700" w:type="dxa"/>
          </w:tcPr>
          <w:p>
            <w:pPr>
              <w:pStyle w:val="12"/>
              <w:spacing w:line="141" w:lineRule="exact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accuracy</w:t>
            </w:r>
          </w:p>
        </w:tc>
        <w:tc>
          <w:tcPr>
            <w:tcW w:w="910" w:type="dxa"/>
          </w:tcPr>
          <w:p>
            <w:pPr>
              <w:pStyle w:val="12"/>
              <w:spacing w:line="141" w:lineRule="exact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binary</w:t>
            </w:r>
          </w:p>
        </w:tc>
        <w:tc>
          <w:tcPr>
            <w:tcW w:w="802" w:type="dxa"/>
          </w:tcPr>
          <w:p>
            <w:pPr>
              <w:pStyle w:val="12"/>
              <w:spacing w:line="141" w:lineRule="exact"/>
              <w:ind w:left="50" w:right="49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0.6480434</w:t>
            </w:r>
          </w:p>
        </w:tc>
        <w:tc>
          <w:tcPr>
            <w:tcW w:w="525" w:type="dxa"/>
          </w:tcPr>
          <w:p>
            <w:pPr>
              <w:pStyle w:val="12"/>
              <w:spacing w:line="141" w:lineRule="exact"/>
              <w:ind w:right="67"/>
              <w:rPr>
                <w:sz w:val="14"/>
              </w:rPr>
            </w:pPr>
            <w:r>
              <w:rPr>
                <w:color w:val="818181"/>
                <w:sz w:val="14"/>
              </w:rPr>
              <w:t>10</w:t>
            </w:r>
          </w:p>
        </w:tc>
        <w:tc>
          <w:tcPr>
            <w:tcW w:w="880" w:type="dxa"/>
          </w:tcPr>
          <w:p>
            <w:pPr>
              <w:pStyle w:val="12"/>
              <w:spacing w:line="141" w:lineRule="exact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0.02852269</w:t>
            </w:r>
          </w:p>
        </w:tc>
        <w:tc>
          <w:tcPr>
            <w:tcW w:w="1664" w:type="dxa"/>
          </w:tcPr>
          <w:p>
            <w:pPr>
              <w:pStyle w:val="12"/>
              <w:spacing w:line="141" w:lineRule="exact"/>
              <w:ind w:left="70"/>
              <w:jc w:val="left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Preprocessor1_Model10</w:t>
            </w:r>
          </w:p>
        </w:tc>
      </w:tr>
    </w:tbl>
    <w:p>
      <w:pPr>
        <w:pStyle w:val="6"/>
        <w:spacing w:before="89"/>
        <w:ind w:left="556" w:right="7355"/>
        <w:jc w:val="center"/>
        <w:rPr>
          <w:rFonts w:ascii="Arial MT" w:hAnsi="Arial MT"/>
        </w:rPr>
      </w:pPr>
      <w:r>
        <w:rPr>
          <w:rFonts w:ascii="Arial MT" w:hAnsi="Arial MT"/>
          <w:color w:val="818181"/>
        </w:rPr>
        <w:t>A</w:t>
      </w:r>
      <w:r>
        <w:rPr>
          <w:rFonts w:ascii="Arial MT" w:hAnsi="Arial MT"/>
          <w:color w:val="818181"/>
          <w:spacing w:val="-8"/>
        </w:rPr>
        <w:t xml:space="preserve"> </w:t>
      </w:r>
      <w:r>
        <w:rPr>
          <w:rFonts w:ascii="Arial MT" w:hAnsi="Arial MT"/>
          <w:color w:val="818181"/>
        </w:rPr>
        <w:t>tibble: 1 × 3</w:t>
      </w:r>
    </w:p>
    <w:p>
      <w:pPr>
        <w:tabs>
          <w:tab w:val="left" w:pos="3165"/>
        </w:tabs>
        <w:spacing w:before="81"/>
        <w:ind w:left="851" w:right="0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cost</w:t>
      </w:r>
      <w:r>
        <w:rPr>
          <w:b/>
          <w:color w:val="818181"/>
          <w:spacing w:val="109"/>
          <w:sz w:val="14"/>
        </w:rPr>
        <w:t xml:space="preserve"> </w:t>
      </w:r>
      <w:r>
        <w:rPr>
          <w:b/>
          <w:color w:val="818181"/>
          <w:sz w:val="14"/>
        </w:rPr>
        <w:t>rbf_sigma</w:t>
      </w:r>
      <w:r>
        <w:rPr>
          <w:b/>
          <w:color w:val="818181"/>
          <w:sz w:val="14"/>
        </w:rPr>
        <w:tab/>
      </w:r>
      <w:r>
        <w:rPr>
          <w:b/>
          <w:color w:val="818181"/>
          <w:sz w:val="14"/>
        </w:rPr>
        <w:t>.config</w:t>
      </w:r>
    </w:p>
    <w:p>
      <w:pPr>
        <w:pStyle w:val="6"/>
        <w:spacing w:before="6"/>
        <w:rPr>
          <w:b/>
          <w:sz w:val="12"/>
        </w:rPr>
      </w:pPr>
    </w:p>
    <w:p>
      <w:pPr>
        <w:tabs>
          <w:tab w:val="left" w:pos="1653"/>
          <w:tab w:val="left" w:pos="3318"/>
        </w:tabs>
        <w:spacing w:before="0"/>
        <w:ind w:left="774" w:right="0" w:firstLine="0"/>
        <w:jc w:val="left"/>
        <w:rPr>
          <w:b/>
          <w:sz w:val="14"/>
        </w:rPr>
      </w:pPr>
      <w:r>
        <w:pict>
          <v:shape id="_x0000_s1068" o:spid="_x0000_s1068" style="position:absolute;left:0pt;margin-left:61.2pt;margin-top:12.4pt;height:0.5pt;width:163.55pt;mso-position-horizontal-relative:page;mso-wrap-distance-bottom:0pt;mso-wrap-distance-top:0pt;z-index:-251634688;mso-width-relative:page;mso-height-relative:page;" fillcolor="#33294E" filled="t" stroked="f" coordorigin="1225,249" coordsize="3271,10" path="m4495,249l2825,249,1945,249,1225,249,1225,259,1945,259,2825,259,4495,259,4495,249xe">
            <v:path arrowok="t"/>
            <v:fill on="t" opacity="46006f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818181"/>
          <w:sz w:val="14"/>
        </w:rPr>
        <w:t>&lt;dbl&gt;</w:t>
      </w:r>
      <w:r>
        <w:rPr>
          <w:b/>
          <w:color w:val="818181"/>
          <w:sz w:val="14"/>
        </w:rPr>
        <w:tab/>
      </w:r>
      <w:r>
        <w:rPr>
          <w:b/>
          <w:color w:val="818181"/>
          <w:sz w:val="14"/>
        </w:rPr>
        <w:t>&lt;dbl&gt;</w:t>
      </w:r>
      <w:r>
        <w:rPr>
          <w:b/>
          <w:color w:val="818181"/>
          <w:sz w:val="14"/>
        </w:rPr>
        <w:tab/>
      </w:r>
      <w:r>
        <w:rPr>
          <w:b/>
          <w:color w:val="818181"/>
          <w:sz w:val="14"/>
        </w:rPr>
        <w:t>&lt;chr&gt;</w:t>
      </w:r>
    </w:p>
    <w:p>
      <w:pPr>
        <w:pStyle w:val="6"/>
        <w:spacing w:before="39"/>
        <w:ind w:left="557" w:right="7355"/>
        <w:jc w:val="center"/>
        <w:rPr>
          <w:rFonts w:ascii="Arial MT"/>
        </w:rPr>
      </w:pPr>
      <w:r>
        <w:rPr>
          <w:rFonts w:ascii="Arial MT"/>
          <w:color w:val="818181"/>
        </w:rPr>
        <w:t xml:space="preserve">9.957288  </w:t>
      </w:r>
      <w:r>
        <w:rPr>
          <w:rFonts w:ascii="Arial MT"/>
          <w:color w:val="818181"/>
          <w:spacing w:val="22"/>
        </w:rPr>
        <w:t xml:space="preserve"> </w:t>
      </w:r>
      <w:r>
        <w:rPr>
          <w:rFonts w:ascii="Arial MT"/>
          <w:color w:val="818181"/>
        </w:rPr>
        <w:t xml:space="preserve">0.07305629  </w:t>
      </w:r>
      <w:r>
        <w:rPr>
          <w:rFonts w:ascii="Arial MT"/>
          <w:color w:val="818181"/>
          <w:spacing w:val="23"/>
        </w:rPr>
        <w:t xml:space="preserve"> </w:t>
      </w:r>
      <w:r>
        <w:rPr>
          <w:rFonts w:ascii="Arial MT"/>
          <w:color w:val="818181"/>
        </w:rPr>
        <w:t>Preprocessor1_Model05</w:t>
      </w:r>
    </w:p>
    <w:p>
      <w:pPr>
        <w:pStyle w:val="6"/>
        <w:spacing w:before="82"/>
        <w:ind w:left="504"/>
      </w:pPr>
      <w:r>
        <w:rPr>
          <w:color w:val="818181"/>
        </w:rPr>
        <w:t>══ Workflow ════════════════════════════════════════════════════════════════════</w:t>
      </w:r>
    </w:p>
    <w:p>
      <w:pPr>
        <w:spacing w:before="6"/>
        <w:ind w:left="504" w:right="0" w:firstLine="0"/>
        <w:jc w:val="left"/>
        <w:rPr>
          <w:sz w:val="14"/>
        </w:rPr>
      </w:pPr>
      <w:r>
        <w:rPr>
          <w:i/>
          <w:color w:val="818181"/>
          <w:sz w:val="14"/>
        </w:rPr>
        <w:t xml:space="preserve">Preprocessor: </w:t>
      </w:r>
      <w:r>
        <w:rPr>
          <w:color w:val="818181"/>
          <w:sz w:val="14"/>
        </w:rPr>
        <w:t>Recipe</w:t>
      </w:r>
    </w:p>
    <w:p>
      <w:pPr>
        <w:spacing w:before="16"/>
        <w:ind w:left="504" w:right="0" w:firstLine="0"/>
        <w:jc w:val="left"/>
        <w:rPr>
          <w:sz w:val="14"/>
        </w:rPr>
      </w:pPr>
      <w:r>
        <w:rPr>
          <w:i/>
          <w:color w:val="818181"/>
          <w:sz w:val="14"/>
        </w:rPr>
        <w:t xml:space="preserve">Model: </w:t>
      </w:r>
      <w:r>
        <w:rPr>
          <w:color w:val="818181"/>
          <w:sz w:val="14"/>
        </w:rPr>
        <w:t>svm_rbf()</w:t>
      </w:r>
    </w:p>
    <w:p>
      <w:pPr>
        <w:pStyle w:val="6"/>
        <w:rPr>
          <w:sz w:val="15"/>
        </w:rPr>
      </w:pPr>
    </w:p>
    <w:p>
      <w:pPr>
        <w:pStyle w:val="6"/>
        <w:spacing w:before="1"/>
        <w:ind w:left="504"/>
      </w:pPr>
      <w:r>
        <w:rPr>
          <w:color w:val="818181"/>
        </w:rPr>
        <w:t>── Preprocessor ────────────────────────────────────────────────────────────────</w:t>
      </w:r>
    </w:p>
    <w:p>
      <w:pPr>
        <w:pStyle w:val="6"/>
        <w:spacing w:before="16"/>
        <w:ind w:left="504"/>
      </w:pPr>
      <w:r>
        <w:rPr>
          <w:color w:val="818181"/>
        </w:rPr>
        <w:t>3 Recipe Steps</w:t>
      </w:r>
    </w:p>
    <w:p>
      <w:pPr>
        <w:pStyle w:val="6"/>
        <w:rPr>
          <w:sz w:val="15"/>
        </w:rPr>
      </w:pPr>
    </w:p>
    <w:p>
      <w:pPr>
        <w:pStyle w:val="11"/>
        <w:numPr>
          <w:ilvl w:val="0"/>
          <w:numId w:val="4"/>
        </w:numPr>
        <w:tabs>
          <w:tab w:val="left" w:pos="659"/>
        </w:tabs>
        <w:spacing w:before="0" w:after="0" w:line="240" w:lineRule="auto"/>
        <w:ind w:left="658" w:right="0" w:hanging="155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18181"/>
          <w:sz w:val="14"/>
        </w:rPr>
        <w:t>step_mutate()</w:t>
      </w:r>
    </w:p>
    <w:p>
      <w:pPr>
        <w:pStyle w:val="11"/>
        <w:numPr>
          <w:ilvl w:val="0"/>
          <w:numId w:val="4"/>
        </w:numPr>
        <w:tabs>
          <w:tab w:val="left" w:pos="659"/>
        </w:tabs>
        <w:spacing w:before="16" w:after="0" w:line="240" w:lineRule="auto"/>
        <w:ind w:left="658" w:right="0" w:hanging="155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18181"/>
          <w:sz w:val="14"/>
        </w:rPr>
        <w:t>step_log()</w:t>
      </w:r>
    </w:p>
    <w:p>
      <w:pPr>
        <w:pStyle w:val="11"/>
        <w:numPr>
          <w:ilvl w:val="0"/>
          <w:numId w:val="4"/>
        </w:numPr>
        <w:tabs>
          <w:tab w:val="left" w:pos="659"/>
        </w:tabs>
        <w:spacing w:before="6" w:after="0" w:line="240" w:lineRule="auto"/>
        <w:ind w:left="658" w:right="0" w:hanging="155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818181"/>
          <w:sz w:val="14"/>
        </w:rPr>
        <w:t>step_zv()</w:t>
      </w:r>
    </w:p>
    <w:p>
      <w:pPr>
        <w:pStyle w:val="6"/>
        <w:spacing w:before="10"/>
        <w:rPr>
          <w:sz w:val="15"/>
        </w:rPr>
      </w:pPr>
    </w:p>
    <w:p>
      <w:pPr>
        <w:pStyle w:val="6"/>
        <w:spacing w:before="1" w:line="249" w:lineRule="auto"/>
        <w:ind w:left="504" w:right="3976"/>
      </w:pPr>
      <w:r>
        <w:rPr>
          <w:color w:val="818181"/>
        </w:rPr>
        <w:t>── Model ───────────────────────────────────────────────────────────────────────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Radial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Basis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Function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Support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Vector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Machine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Model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Specification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(classification)</w:t>
      </w:r>
    </w:p>
    <w:p>
      <w:pPr>
        <w:pStyle w:val="6"/>
        <w:spacing w:before="3"/>
        <w:rPr>
          <w:sz w:val="15"/>
        </w:rPr>
      </w:pPr>
    </w:p>
    <w:p>
      <w:pPr>
        <w:pStyle w:val="6"/>
        <w:ind w:left="504"/>
      </w:pPr>
      <w:r>
        <w:rPr>
          <w:color w:val="818181"/>
        </w:rPr>
        <w:t>Main Arguments:</w:t>
      </w:r>
    </w:p>
    <w:p>
      <w:pPr>
        <w:pStyle w:val="6"/>
        <w:spacing w:before="6"/>
        <w:ind w:left="659"/>
      </w:pPr>
      <w:r>
        <w:rPr>
          <w:color w:val="818181"/>
        </w:rPr>
        <w:t>cost = 9.95728843750398</w:t>
      </w:r>
    </w:p>
    <w:p>
      <w:pPr>
        <w:pStyle w:val="6"/>
        <w:spacing w:before="16"/>
        <w:ind w:left="659"/>
      </w:pPr>
      <w:r>
        <w:rPr>
          <w:color w:val="818181"/>
        </w:rPr>
        <w:t>rbf_sigma = 0.0730562947369229</w:t>
      </w:r>
    </w:p>
    <w:p>
      <w:pPr>
        <w:pStyle w:val="6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right="440" w:bottom="280" w:left="720" w:header="720" w:footer="720" w:gutter="0"/>
          <w:cols w:space="720" w:num="1"/>
        </w:sectPr>
      </w:pPr>
    </w:p>
    <w:p>
      <w:pPr>
        <w:pStyle w:val="6"/>
        <w:spacing w:before="76"/>
        <w:ind w:left="504"/>
      </w:pPr>
      <w:r>
        <w:rPr>
          <w:color w:val="818181"/>
        </w:rPr>
        <w:t>Computational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engine:</w:t>
      </w:r>
      <w:r>
        <w:rPr>
          <w:color w:val="818181"/>
          <w:spacing w:val="-8"/>
        </w:rPr>
        <w:t xml:space="preserve"> </w:t>
      </w:r>
      <w:r>
        <w:rPr>
          <w:color w:val="818181"/>
        </w:rPr>
        <w:t>kernlab</w:t>
      </w:r>
    </w:p>
    <w:p>
      <w:pPr>
        <w:pStyle w:val="6"/>
        <w:spacing w:before="7"/>
        <w:rPr>
          <w:sz w:val="21"/>
        </w:rPr>
      </w:pPr>
      <w:r>
        <w:br w:type="column"/>
      </w:r>
    </w:p>
    <w:p>
      <w:pPr>
        <w:pStyle w:val="6"/>
        <w:ind w:left="435"/>
        <w:rPr>
          <w:rFonts w:ascii="Arial MT" w:hAnsi="Arial MT"/>
        </w:rPr>
      </w:pPr>
      <w:r>
        <w:rPr>
          <w:rFonts w:ascii="Arial MT" w:hAnsi="Arial MT"/>
          <w:color w:val="818181"/>
        </w:rPr>
        <w:t>A</w:t>
      </w:r>
      <w:r>
        <w:rPr>
          <w:rFonts w:ascii="Arial MT" w:hAnsi="Arial MT"/>
          <w:color w:val="818181"/>
          <w:spacing w:val="-8"/>
        </w:rPr>
        <w:t xml:space="preserve"> </w:t>
      </w:r>
      <w:r>
        <w:rPr>
          <w:rFonts w:ascii="Arial MT" w:hAnsi="Arial MT"/>
          <w:color w:val="818181"/>
        </w:rPr>
        <w:t>tibble: 154 × 7</w:t>
      </w:r>
    </w:p>
    <w:p>
      <w:pPr>
        <w:spacing w:after="0"/>
        <w:rPr>
          <w:rFonts w:ascii="Arial MT" w:hAnsi="Arial MT"/>
        </w:rPr>
        <w:sectPr>
          <w:type w:val="continuous"/>
          <w:pgSz w:w="12240" w:h="15840"/>
          <w:pgMar w:top="1500" w:right="440" w:bottom="280" w:left="720" w:header="720" w:footer="720" w:gutter="0"/>
          <w:cols w:equalWidth="0" w:num="2">
            <w:col w:w="2738" w:space="40"/>
            <w:col w:w="8302"/>
          </w:cols>
        </w:sectPr>
      </w:pPr>
    </w:p>
    <w:p>
      <w:pPr>
        <w:pStyle w:val="6"/>
        <w:spacing w:before="3"/>
        <w:rPr>
          <w:rFonts w:ascii="Arial MT"/>
          <w:sz w:val="9"/>
        </w:rPr>
      </w:pPr>
    </w:p>
    <w:tbl>
      <w:tblPr>
        <w:tblStyle w:val="5"/>
        <w:tblW w:w="0" w:type="auto"/>
        <w:tblInd w:w="5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  <w:gridCol w:w="802"/>
        <w:gridCol w:w="880"/>
        <w:gridCol w:w="525"/>
        <w:gridCol w:w="987"/>
        <w:gridCol w:w="679"/>
        <w:gridCol w:w="1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965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right="6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id</w:t>
            </w:r>
          </w:p>
          <w:p>
            <w:pPr>
              <w:pStyle w:val="12"/>
              <w:spacing w:before="8"/>
              <w:jc w:val="left"/>
              <w:rPr>
                <w:sz w:val="12"/>
              </w:rPr>
            </w:pPr>
          </w:p>
          <w:p>
            <w:pPr>
              <w:pStyle w:val="12"/>
              <w:spacing w:before="0"/>
              <w:ind w:left="50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&lt;chr&gt;</w:t>
            </w:r>
          </w:p>
        </w:tc>
        <w:tc>
          <w:tcPr>
            <w:tcW w:w="802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192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.pred_0</w:t>
            </w:r>
          </w:p>
          <w:p>
            <w:pPr>
              <w:pStyle w:val="12"/>
              <w:spacing w:before="8"/>
              <w:jc w:val="left"/>
              <w:rPr>
                <w:sz w:val="12"/>
              </w:rPr>
            </w:pPr>
          </w:p>
          <w:p>
            <w:pPr>
              <w:pStyle w:val="12"/>
              <w:spacing w:before="0"/>
              <w:ind w:left="346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880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27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.pred_1</w:t>
            </w:r>
          </w:p>
          <w:p>
            <w:pPr>
              <w:pStyle w:val="12"/>
              <w:spacing w:before="8"/>
              <w:jc w:val="left"/>
              <w:rPr>
                <w:sz w:val="12"/>
              </w:rPr>
            </w:pPr>
          </w:p>
          <w:p>
            <w:pPr>
              <w:pStyle w:val="12"/>
              <w:spacing w:before="0"/>
              <w:ind w:left="424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&lt;dbl&gt;</w:t>
            </w:r>
          </w:p>
        </w:tc>
        <w:tc>
          <w:tcPr>
            <w:tcW w:w="525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146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.row</w:t>
            </w:r>
          </w:p>
          <w:p>
            <w:pPr>
              <w:pStyle w:val="12"/>
              <w:spacing w:before="8"/>
              <w:jc w:val="left"/>
              <w:rPr>
                <w:sz w:val="12"/>
              </w:rPr>
            </w:pPr>
          </w:p>
          <w:p>
            <w:pPr>
              <w:pStyle w:val="12"/>
              <w:spacing w:before="0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&lt;int&gt;</w:t>
            </w:r>
          </w:p>
        </w:tc>
        <w:tc>
          <w:tcPr>
            <w:tcW w:w="987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.pred_class</w:t>
            </w:r>
          </w:p>
          <w:p>
            <w:pPr>
              <w:pStyle w:val="12"/>
              <w:spacing w:before="8"/>
              <w:jc w:val="left"/>
              <w:rPr>
                <w:sz w:val="12"/>
              </w:rPr>
            </w:pPr>
          </w:p>
          <w:p>
            <w:pPr>
              <w:pStyle w:val="12"/>
              <w:spacing w:before="0"/>
              <w:ind w:left="531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&lt;fct&gt;</w:t>
            </w:r>
          </w:p>
        </w:tc>
        <w:tc>
          <w:tcPr>
            <w:tcW w:w="679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Outcome</w:t>
            </w:r>
          </w:p>
          <w:p>
            <w:pPr>
              <w:pStyle w:val="12"/>
              <w:spacing w:before="8"/>
              <w:jc w:val="left"/>
              <w:rPr>
                <w:sz w:val="12"/>
              </w:rPr>
            </w:pPr>
          </w:p>
          <w:p>
            <w:pPr>
              <w:pStyle w:val="12"/>
              <w:spacing w:before="0"/>
              <w:ind w:left="223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&lt;fct&gt;</w:t>
            </w:r>
          </w:p>
        </w:tc>
        <w:tc>
          <w:tcPr>
            <w:tcW w:w="1583" w:type="dxa"/>
            <w:tcBorders>
              <w:bottom w:val="single" w:color="33294E" w:sz="4" w:space="0"/>
            </w:tcBorders>
          </w:tcPr>
          <w:p>
            <w:pPr>
              <w:pStyle w:val="12"/>
              <w:spacing w:before="0" w:line="139" w:lineRule="exact"/>
              <w:ind w:left="977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.config</w:t>
            </w:r>
          </w:p>
          <w:p>
            <w:pPr>
              <w:pStyle w:val="12"/>
              <w:spacing w:before="8"/>
              <w:jc w:val="left"/>
              <w:rPr>
                <w:sz w:val="12"/>
              </w:rPr>
            </w:pPr>
          </w:p>
          <w:p>
            <w:pPr>
              <w:pStyle w:val="12"/>
              <w:spacing w:before="0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z w:val="14"/>
              </w:rPr>
              <w:t>&lt;chr&gt;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965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0.3059271</w:t>
            </w:r>
          </w:p>
        </w:tc>
        <w:tc>
          <w:tcPr>
            <w:tcW w:w="880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0.69407293</w:t>
            </w:r>
          </w:p>
        </w:tc>
        <w:tc>
          <w:tcPr>
            <w:tcW w:w="525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987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679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83" w:type="dxa"/>
            <w:tcBorders>
              <w:top w:val="single" w:color="33294E" w:sz="4" w:space="0"/>
            </w:tcBorders>
          </w:tcPr>
          <w:p>
            <w:pPr>
              <w:pStyle w:val="12"/>
              <w:spacing w:before="68"/>
              <w:ind w:left="48" w:right="46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65" w:type="dxa"/>
          </w:tcPr>
          <w:p>
            <w:pPr>
              <w:pStyle w:val="12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0.4432281</w:t>
            </w:r>
          </w:p>
        </w:tc>
        <w:tc>
          <w:tcPr>
            <w:tcW w:w="880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0.55677194</w:t>
            </w:r>
          </w:p>
        </w:tc>
        <w:tc>
          <w:tcPr>
            <w:tcW w:w="52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3</w:t>
            </w:r>
          </w:p>
        </w:tc>
        <w:tc>
          <w:tcPr>
            <w:tcW w:w="987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679" w:type="dxa"/>
          </w:tcPr>
          <w:p>
            <w:pPr>
              <w:pStyle w:val="12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83" w:type="dxa"/>
          </w:tcPr>
          <w:p>
            <w:pPr>
              <w:pStyle w:val="12"/>
              <w:ind w:left="48" w:right="46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65" w:type="dxa"/>
          </w:tcPr>
          <w:p>
            <w:pPr>
              <w:pStyle w:val="12"/>
              <w:spacing w:before="77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0.2151097</w:t>
            </w:r>
          </w:p>
        </w:tc>
        <w:tc>
          <w:tcPr>
            <w:tcW w:w="880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0.78489030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9</w:t>
            </w:r>
          </w:p>
        </w:tc>
        <w:tc>
          <w:tcPr>
            <w:tcW w:w="987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679" w:type="dxa"/>
          </w:tcPr>
          <w:p>
            <w:pPr>
              <w:pStyle w:val="12"/>
              <w:spacing w:before="77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83" w:type="dxa"/>
          </w:tcPr>
          <w:p>
            <w:pPr>
              <w:pStyle w:val="12"/>
              <w:spacing w:before="77"/>
              <w:ind w:left="48" w:right="46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65" w:type="dxa"/>
          </w:tcPr>
          <w:p>
            <w:pPr>
              <w:pStyle w:val="12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0.6908426</w:t>
            </w:r>
          </w:p>
        </w:tc>
        <w:tc>
          <w:tcPr>
            <w:tcW w:w="880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0.30915742</w:t>
            </w:r>
          </w:p>
        </w:tc>
        <w:tc>
          <w:tcPr>
            <w:tcW w:w="52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17</w:t>
            </w:r>
          </w:p>
        </w:tc>
        <w:tc>
          <w:tcPr>
            <w:tcW w:w="987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679" w:type="dxa"/>
          </w:tcPr>
          <w:p>
            <w:pPr>
              <w:pStyle w:val="12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83" w:type="dxa"/>
          </w:tcPr>
          <w:p>
            <w:pPr>
              <w:pStyle w:val="12"/>
              <w:ind w:left="48" w:right="46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65" w:type="dxa"/>
          </w:tcPr>
          <w:p>
            <w:pPr>
              <w:pStyle w:val="12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0.7545850</w:t>
            </w:r>
          </w:p>
        </w:tc>
        <w:tc>
          <w:tcPr>
            <w:tcW w:w="880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0.24541496</w:t>
            </w:r>
          </w:p>
        </w:tc>
        <w:tc>
          <w:tcPr>
            <w:tcW w:w="52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22</w:t>
            </w:r>
          </w:p>
        </w:tc>
        <w:tc>
          <w:tcPr>
            <w:tcW w:w="987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679" w:type="dxa"/>
          </w:tcPr>
          <w:p>
            <w:pPr>
              <w:pStyle w:val="12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83" w:type="dxa"/>
          </w:tcPr>
          <w:p>
            <w:pPr>
              <w:pStyle w:val="12"/>
              <w:ind w:left="48" w:right="46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65" w:type="dxa"/>
          </w:tcPr>
          <w:p>
            <w:pPr>
              <w:pStyle w:val="12"/>
              <w:spacing w:before="77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0.3133315</w:t>
            </w:r>
          </w:p>
        </w:tc>
        <w:tc>
          <w:tcPr>
            <w:tcW w:w="880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0.68666852</w:t>
            </w:r>
          </w:p>
        </w:tc>
        <w:tc>
          <w:tcPr>
            <w:tcW w:w="52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27</w:t>
            </w:r>
          </w:p>
        </w:tc>
        <w:tc>
          <w:tcPr>
            <w:tcW w:w="987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679" w:type="dxa"/>
          </w:tcPr>
          <w:p>
            <w:pPr>
              <w:pStyle w:val="12"/>
              <w:spacing w:before="77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83" w:type="dxa"/>
          </w:tcPr>
          <w:p>
            <w:pPr>
              <w:pStyle w:val="12"/>
              <w:spacing w:before="77"/>
              <w:ind w:left="48" w:right="46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965" w:type="dxa"/>
          </w:tcPr>
          <w:p>
            <w:pPr>
              <w:pStyle w:val="12"/>
              <w:spacing w:line="141" w:lineRule="exact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0.9509001</w:t>
            </w:r>
          </w:p>
        </w:tc>
        <w:tc>
          <w:tcPr>
            <w:tcW w:w="880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0.04909991</w:t>
            </w:r>
          </w:p>
        </w:tc>
        <w:tc>
          <w:tcPr>
            <w:tcW w:w="525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28</w:t>
            </w:r>
          </w:p>
        </w:tc>
        <w:tc>
          <w:tcPr>
            <w:tcW w:w="987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679" w:type="dxa"/>
          </w:tcPr>
          <w:p>
            <w:pPr>
              <w:pStyle w:val="12"/>
              <w:spacing w:line="141" w:lineRule="exact"/>
              <w:ind w:right="69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83" w:type="dxa"/>
          </w:tcPr>
          <w:p>
            <w:pPr>
              <w:pStyle w:val="12"/>
              <w:spacing w:line="141" w:lineRule="exact"/>
              <w:ind w:left="48" w:right="46"/>
              <w:jc w:val="center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</w:tbl>
    <w:p>
      <w:pPr>
        <w:spacing w:after="0" w:line="141" w:lineRule="exact"/>
        <w:jc w:val="center"/>
        <w:rPr>
          <w:sz w:val="14"/>
        </w:rPr>
        <w:sectPr>
          <w:type w:val="continuous"/>
          <w:pgSz w:w="12240" w:h="15840"/>
          <w:pgMar w:top="1500" w:right="440" w:bottom="280" w:left="720" w:header="720" w:footer="720" w:gutter="0"/>
          <w:cols w:space="720" w:num="1"/>
        </w:sectPr>
      </w:pPr>
    </w:p>
    <w:p>
      <w:pPr>
        <w:pStyle w:val="6"/>
        <w:spacing w:before="2"/>
        <w:rPr>
          <w:rFonts w:ascii="Arial MT"/>
        </w:rPr>
      </w:pPr>
    </w:p>
    <w:tbl>
      <w:tblPr>
        <w:tblStyle w:val="5"/>
        <w:tblW w:w="0" w:type="auto"/>
        <w:tblInd w:w="5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802"/>
        <w:gridCol w:w="955"/>
        <w:gridCol w:w="833"/>
        <w:gridCol w:w="832"/>
        <w:gridCol w:w="448"/>
        <w:gridCol w:w="1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945" w:type="dxa"/>
          </w:tcPr>
          <w:p>
            <w:pPr>
              <w:pStyle w:val="12"/>
              <w:spacing w:before="0" w:line="156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0" w:line="156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0.2159895</w:t>
            </w:r>
          </w:p>
        </w:tc>
        <w:tc>
          <w:tcPr>
            <w:tcW w:w="955" w:type="dxa"/>
          </w:tcPr>
          <w:p>
            <w:pPr>
              <w:pStyle w:val="12"/>
              <w:spacing w:before="0" w:line="156" w:lineRule="exact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0.78401052</w:t>
            </w:r>
          </w:p>
        </w:tc>
        <w:tc>
          <w:tcPr>
            <w:tcW w:w="833" w:type="dxa"/>
          </w:tcPr>
          <w:p>
            <w:pPr>
              <w:pStyle w:val="12"/>
              <w:spacing w:before="0" w:line="156" w:lineRule="exact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42</w:t>
            </w:r>
          </w:p>
        </w:tc>
        <w:tc>
          <w:tcPr>
            <w:tcW w:w="832" w:type="dxa"/>
          </w:tcPr>
          <w:p>
            <w:pPr>
              <w:pStyle w:val="12"/>
              <w:spacing w:before="0" w:line="156" w:lineRule="exact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448" w:type="dxa"/>
          </w:tcPr>
          <w:p>
            <w:pPr>
              <w:pStyle w:val="12"/>
              <w:spacing w:before="0" w:line="156" w:lineRule="exact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0" w:line="156" w:lineRule="exact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0.9054863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0.09451371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43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0.1692705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0.83072954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44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0.6854061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0.31459386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58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0.8443322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0.15566782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60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0.4813811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0.51861893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62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0.9481018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0.05189818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63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0.6697534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0.33024659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70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0.8388929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0.16110706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77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0.9392727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0.06072734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82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0.7410516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0.25894843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86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0.7123598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0.28764022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92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0.6904879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0.30951215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93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0.8758873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0.12411267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97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0.8359555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0.16404447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99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0.7429762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0.25702383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102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0.9472030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0.05279697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107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0.8449814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0.15501855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109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0.8620482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0.13795184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123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0.7115371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0.28846295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126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0.8349618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0.16503823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140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0.7261928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0.27380718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142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945" w:type="dxa"/>
          </w:tcPr>
          <w:p>
            <w:pPr>
              <w:pStyle w:val="12"/>
              <w:spacing w:before="66"/>
              <w:ind w:right="68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color w:val="818181"/>
                <w:sz w:val="14"/>
              </w:rPr>
              <w:t>⋮</w:t>
            </w:r>
          </w:p>
        </w:tc>
        <w:tc>
          <w:tcPr>
            <w:tcW w:w="802" w:type="dxa"/>
          </w:tcPr>
          <w:p>
            <w:pPr>
              <w:pStyle w:val="12"/>
              <w:spacing w:before="66"/>
              <w:ind w:right="68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color w:val="818181"/>
                <w:sz w:val="14"/>
              </w:rPr>
              <w:t>⋮</w:t>
            </w:r>
          </w:p>
        </w:tc>
        <w:tc>
          <w:tcPr>
            <w:tcW w:w="955" w:type="dxa"/>
          </w:tcPr>
          <w:p>
            <w:pPr>
              <w:pStyle w:val="12"/>
              <w:spacing w:before="66"/>
              <w:ind w:right="143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color w:val="818181"/>
                <w:sz w:val="14"/>
              </w:rPr>
              <w:t>⋮</w:t>
            </w:r>
          </w:p>
        </w:tc>
        <w:tc>
          <w:tcPr>
            <w:tcW w:w="833" w:type="dxa"/>
          </w:tcPr>
          <w:p>
            <w:pPr>
              <w:pStyle w:val="12"/>
              <w:spacing w:before="66"/>
              <w:ind w:right="451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color w:val="818181"/>
                <w:sz w:val="14"/>
              </w:rPr>
              <w:t>⋮</w:t>
            </w:r>
          </w:p>
        </w:tc>
        <w:tc>
          <w:tcPr>
            <w:tcW w:w="832" w:type="dxa"/>
          </w:tcPr>
          <w:p>
            <w:pPr>
              <w:pStyle w:val="12"/>
              <w:spacing w:before="66"/>
              <w:ind w:right="298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color w:val="818181"/>
                <w:sz w:val="14"/>
              </w:rPr>
              <w:t>⋮</w:t>
            </w:r>
          </w:p>
        </w:tc>
        <w:tc>
          <w:tcPr>
            <w:tcW w:w="448" w:type="dxa"/>
          </w:tcPr>
          <w:p>
            <w:pPr>
              <w:pStyle w:val="12"/>
              <w:spacing w:before="66"/>
              <w:ind w:right="66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color w:val="818181"/>
                <w:sz w:val="14"/>
              </w:rPr>
              <w:t>⋮</w:t>
            </w:r>
          </w:p>
        </w:tc>
        <w:tc>
          <w:tcPr>
            <w:tcW w:w="1567" w:type="dxa"/>
          </w:tcPr>
          <w:p>
            <w:pPr>
              <w:pStyle w:val="12"/>
              <w:spacing w:before="66"/>
              <w:ind w:right="45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color w:val="818181"/>
                <w:sz w:val="14"/>
              </w:rPr>
              <w:t>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45" w:type="dxa"/>
          </w:tcPr>
          <w:p>
            <w:pPr>
              <w:pStyle w:val="12"/>
              <w:spacing w:before="71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1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0.7304997</w:t>
            </w:r>
          </w:p>
        </w:tc>
        <w:tc>
          <w:tcPr>
            <w:tcW w:w="955" w:type="dxa"/>
          </w:tcPr>
          <w:p>
            <w:pPr>
              <w:pStyle w:val="12"/>
              <w:spacing w:before="71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0.26950031</w:t>
            </w:r>
          </w:p>
        </w:tc>
        <w:tc>
          <w:tcPr>
            <w:tcW w:w="833" w:type="dxa"/>
          </w:tcPr>
          <w:p>
            <w:pPr>
              <w:pStyle w:val="12"/>
              <w:spacing w:before="71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626</w:t>
            </w:r>
          </w:p>
        </w:tc>
        <w:tc>
          <w:tcPr>
            <w:tcW w:w="832" w:type="dxa"/>
          </w:tcPr>
          <w:p>
            <w:pPr>
              <w:pStyle w:val="12"/>
              <w:spacing w:before="71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1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1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0.9180201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0.08197994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630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0.9292570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0.07074302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634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0.7328380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0.26716199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639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0.6803634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0.31963660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642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0.8168085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0.18319155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644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0.5200999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0.47990006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647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0.9328268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0.06717317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651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0.9007564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0.09924363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655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0.7537927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0.24620734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660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0.3377125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0.66228748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676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0.8036496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0.19635037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677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0.9452092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0.05479077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680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0.4817004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0.51829965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692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0.2582896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0.74171038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703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0.8850849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0.11491514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705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0.8326606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0.16733936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715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0.9182964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0.08170361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718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0.7882675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0.21173246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720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0.7166334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0.28336657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724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0.7313455</w:t>
            </w:r>
          </w:p>
        </w:tc>
        <w:tc>
          <w:tcPr>
            <w:tcW w:w="955" w:type="dxa"/>
          </w:tcPr>
          <w:p>
            <w:pPr>
              <w:pStyle w:val="12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0.26865447</w:t>
            </w:r>
          </w:p>
        </w:tc>
        <w:tc>
          <w:tcPr>
            <w:tcW w:w="833" w:type="dxa"/>
          </w:tcPr>
          <w:p>
            <w:pPr>
              <w:pStyle w:val="12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726</w:t>
            </w:r>
          </w:p>
        </w:tc>
        <w:tc>
          <w:tcPr>
            <w:tcW w:w="832" w:type="dxa"/>
          </w:tcPr>
          <w:p>
            <w:pPr>
              <w:pStyle w:val="12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45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before="77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0.8065491</w:t>
            </w:r>
          </w:p>
        </w:tc>
        <w:tc>
          <w:tcPr>
            <w:tcW w:w="955" w:type="dxa"/>
          </w:tcPr>
          <w:p>
            <w:pPr>
              <w:pStyle w:val="12"/>
              <w:spacing w:before="77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0.19345088</w:t>
            </w:r>
          </w:p>
        </w:tc>
        <w:tc>
          <w:tcPr>
            <w:tcW w:w="833" w:type="dxa"/>
          </w:tcPr>
          <w:p>
            <w:pPr>
              <w:pStyle w:val="12"/>
              <w:spacing w:before="77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730</w:t>
            </w:r>
          </w:p>
        </w:tc>
        <w:tc>
          <w:tcPr>
            <w:tcW w:w="832" w:type="dxa"/>
          </w:tcPr>
          <w:p>
            <w:pPr>
              <w:pStyle w:val="12"/>
              <w:spacing w:before="77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before="77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1567" w:type="dxa"/>
          </w:tcPr>
          <w:p>
            <w:pPr>
              <w:pStyle w:val="12"/>
              <w:spacing w:before="77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945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train/test split</w:t>
            </w:r>
          </w:p>
        </w:tc>
        <w:tc>
          <w:tcPr>
            <w:tcW w:w="802" w:type="dxa"/>
          </w:tcPr>
          <w:p>
            <w:pPr>
              <w:pStyle w:val="12"/>
              <w:spacing w:line="141" w:lineRule="exact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0.8629751</w:t>
            </w:r>
          </w:p>
        </w:tc>
        <w:tc>
          <w:tcPr>
            <w:tcW w:w="955" w:type="dxa"/>
          </w:tcPr>
          <w:p>
            <w:pPr>
              <w:pStyle w:val="12"/>
              <w:spacing w:line="141" w:lineRule="exact"/>
              <w:ind w:right="143"/>
              <w:rPr>
                <w:sz w:val="14"/>
              </w:rPr>
            </w:pPr>
            <w:r>
              <w:rPr>
                <w:color w:val="818181"/>
                <w:sz w:val="14"/>
              </w:rPr>
              <w:t>0.13702488</w:t>
            </w:r>
          </w:p>
        </w:tc>
        <w:tc>
          <w:tcPr>
            <w:tcW w:w="833" w:type="dxa"/>
          </w:tcPr>
          <w:p>
            <w:pPr>
              <w:pStyle w:val="12"/>
              <w:spacing w:line="141" w:lineRule="exact"/>
              <w:ind w:right="451"/>
              <w:rPr>
                <w:sz w:val="14"/>
              </w:rPr>
            </w:pPr>
            <w:r>
              <w:rPr>
                <w:color w:val="818181"/>
                <w:sz w:val="14"/>
              </w:rPr>
              <w:t>732</w:t>
            </w:r>
          </w:p>
        </w:tc>
        <w:tc>
          <w:tcPr>
            <w:tcW w:w="832" w:type="dxa"/>
          </w:tcPr>
          <w:p>
            <w:pPr>
              <w:pStyle w:val="12"/>
              <w:spacing w:line="141" w:lineRule="exact"/>
              <w:ind w:right="296"/>
              <w:rPr>
                <w:sz w:val="14"/>
              </w:rPr>
            </w:pPr>
            <w:r>
              <w:rPr>
                <w:color w:val="818181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12"/>
              <w:spacing w:line="141" w:lineRule="exact"/>
              <w:ind w:right="66"/>
              <w:rPr>
                <w:sz w:val="14"/>
              </w:rPr>
            </w:pPr>
            <w:r>
              <w:rPr>
                <w:color w:val="818181"/>
                <w:sz w:val="14"/>
              </w:rPr>
              <w:t>1</w:t>
            </w:r>
          </w:p>
        </w:tc>
        <w:tc>
          <w:tcPr>
            <w:tcW w:w="1567" w:type="dxa"/>
          </w:tcPr>
          <w:p>
            <w:pPr>
              <w:pStyle w:val="12"/>
              <w:spacing w:line="141" w:lineRule="exact"/>
              <w:ind w:right="45"/>
              <w:rPr>
                <w:sz w:val="14"/>
              </w:rPr>
            </w:pPr>
            <w:r>
              <w:rPr>
                <w:color w:val="818181"/>
                <w:sz w:val="14"/>
              </w:rPr>
              <w:t>Preprocessor1_Model1</w:t>
            </w:r>
          </w:p>
        </w:tc>
      </w:tr>
    </w:tbl>
    <w:p>
      <w:pPr>
        <w:spacing w:after="0" w:line="141" w:lineRule="exact"/>
        <w:rPr>
          <w:sz w:val="14"/>
        </w:rPr>
        <w:sectPr>
          <w:headerReference r:id="rId11" w:type="default"/>
          <w:footerReference r:id="rId12" w:type="default"/>
          <w:pgSz w:w="12240" w:h="15840"/>
          <w:pgMar w:top="800" w:right="440" w:bottom="440" w:left="720" w:header="290" w:footer="260" w:gutter="0"/>
          <w:cols w:space="720" w:num="1"/>
        </w:sectPr>
      </w:pPr>
    </w:p>
    <w:p>
      <w:pPr>
        <w:pStyle w:val="6"/>
        <w:spacing w:before="4"/>
        <w:rPr>
          <w:rFonts w:ascii="Arial MT"/>
          <w:sz w:val="17"/>
        </w:rPr>
      </w:pPr>
    </w:p>
    <w:p>
      <w:pPr>
        <w:pStyle w:val="6"/>
        <w:spacing w:before="4"/>
        <w:jc w:val="center"/>
        <w:rPr>
          <w:rFonts w:hint="default" w:ascii="Arial MT"/>
          <w:sz w:val="17"/>
          <w:lang w:val="en-IN"/>
        </w:rPr>
      </w:pPr>
      <w:r>
        <w:rPr>
          <w:rFonts w:hint="default" w:ascii="Arial MT"/>
          <w:sz w:val="17"/>
          <w:lang w:val="en-IN"/>
        </w:rPr>
        <w:drawing>
          <wp:inline distT="0" distB="0" distL="114300" distR="114300">
            <wp:extent cx="4620895" cy="4348480"/>
            <wp:effectExtent l="0" t="0" r="12065" b="10160"/>
            <wp:docPr id="2" name="Picture 2" descr="WhatsApp Image 2023-10-16 at 10.51.5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16 at 10.51.55 PM (1)"/>
                    <pic:cNvPicPr>
                      <a:picLocks noChangeAspect="1"/>
                    </pic:cNvPicPr>
                  </pic:nvPicPr>
                  <pic:blipFill>
                    <a:blip r:embed="rId30">
                      <a:lum bright="12000" contrast="24000"/>
                    </a:blip>
                    <a:srcRect t="8946" b="44002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3" w:type="default"/>
      <w:footerReference r:id="rId14" w:type="default"/>
      <w:pgSz w:w="12240" w:h="15840"/>
      <w:pgMar w:top="840" w:right="440" w:bottom="440" w:left="720" w:header="290" w:footer="26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567.9pt;margin-top:768pt;height:10.95pt;width:22.6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bookmarkStart w:id="3" w:name="_GoBack"/>
    <w:bookmarkEnd w:id="3"/>
    <w:r>
      <w:pict>
        <v:shape id="_x0000_s2056" o:spid="_x0000_s2056" o:spt="202" type="#_x0000_t202" style="position:absolute;left:0pt;margin-left:563.45pt;margin-top:768pt;height:10.95pt;width:27.05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64" o:spid="_x0000_s2064" o:spt="202" type="#_x0000_t202" style="position:absolute;left:0pt;margin-left:564.05pt;margin-top:768pt;height:10.95pt;width:26.45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72" o:spid="_x0000_s2072" o:spt="202" type="#_x0000_t202" style="position:absolute;left:0pt;margin-left:563.45pt;margin-top:768pt;height:10.95pt;width:27.05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219pt;margin-top:13.5pt;height:10.95pt;width:269.6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63.75pt;margin-top:31.9pt;height:9.85pt;width:127.3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18181"/>
                  </w:rPr>
                  <w:t xml:space="preserve">train/test split  </w:t>
                </w:r>
                <w:r>
                  <w:rPr>
                    <w:rFonts w:ascii="Arial MT"/>
                    <w:color w:val="818181"/>
                    <w:spacing w:val="22"/>
                  </w:rPr>
                  <w:t xml:space="preserve"> </w:t>
                </w:r>
                <w:r>
                  <w:rPr>
                    <w:rFonts w:ascii="Arial MT"/>
                    <w:color w:val="818181"/>
                  </w:rPr>
                  <w:t xml:space="preserve">0.4329214  </w:t>
                </w:r>
                <w:r>
                  <w:rPr>
                    <w:rFonts w:ascii="Arial MT"/>
                    <w:color w:val="818181"/>
                    <w:spacing w:val="23"/>
                  </w:rPr>
                  <w:t xml:space="preserve"> </w:t>
                </w:r>
                <w:r>
                  <w:rPr>
                    <w:rFonts w:ascii="Arial MT"/>
                    <w:color w:val="818181"/>
                  </w:rPr>
                  <w:t>0.56707858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07.5pt;margin-top:31.9pt;height:9.85pt;width:9.8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18181"/>
                  </w:rPr>
                  <w:t>32</w:t>
                </w:r>
              </w:p>
            </w:txbxContent>
          </v:textbox>
        </v:shape>
      </w:pict>
    </w:r>
    <w:r>
      <w:pict>
        <v:shape id="_x0000_s2061" o:spid="_x0000_s2061" o:spt="202" type="#_x0000_t202" style="position:absolute;left:0pt;margin-left:260.75pt;margin-top:31.9pt;height:9.85pt;width:5.9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18181"/>
                  </w:rPr>
                  <w:t>1</w:t>
                </w:r>
              </w:p>
            </w:txbxContent>
          </v:textbox>
        </v:shape>
      </w:pict>
    </w:r>
    <w:r>
      <w:pict>
        <v:shape id="_x0000_s2062" o:spid="_x0000_s2062" o:spt="202" type="#_x0000_t202" style="position:absolute;left:0pt;margin-left:294.7pt;margin-top:31.9pt;height:9.85pt;width:85.3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18181"/>
                  </w:rPr>
                  <w:t xml:space="preserve">1  </w:t>
                </w:r>
                <w:r>
                  <w:rPr>
                    <w:rFonts w:ascii="Arial MT"/>
                    <w:color w:val="818181"/>
                    <w:spacing w:val="22"/>
                  </w:rPr>
                  <w:t xml:space="preserve"> </w:t>
                </w:r>
                <w:r>
                  <w:rPr>
                    <w:rFonts w:ascii="Arial MT"/>
                    <w:color w:val="818181"/>
                  </w:rPr>
                  <w:t>Preprocessor1_Model1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67" o:spid="_x0000_s2067" o:spt="202" type="#_x0000_t202" style="position:absolute;left:0pt;margin-left:63.75pt;margin-top:33.4pt;height:9.85pt;width:127.35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18181"/>
                  </w:rPr>
                  <w:t xml:space="preserve">train/test split  </w:t>
                </w:r>
                <w:r>
                  <w:rPr>
                    <w:rFonts w:ascii="Arial MT"/>
                    <w:color w:val="818181"/>
                    <w:spacing w:val="22"/>
                  </w:rPr>
                  <w:t xml:space="preserve"> </w:t>
                </w:r>
                <w:r>
                  <w:rPr>
                    <w:rFonts w:ascii="Arial MT"/>
                    <w:color w:val="818181"/>
                  </w:rPr>
                  <w:t xml:space="preserve">0.8503033  </w:t>
                </w:r>
                <w:r>
                  <w:rPr>
                    <w:rFonts w:ascii="Arial MT"/>
                    <w:color w:val="818181"/>
                    <w:spacing w:val="23"/>
                  </w:rPr>
                  <w:t xml:space="preserve"> </w:t>
                </w:r>
                <w:r>
                  <w:rPr>
                    <w:rFonts w:ascii="Arial MT"/>
                    <w:color w:val="818181"/>
                  </w:rPr>
                  <w:t>0.14969672</w:t>
                </w:r>
              </w:p>
            </w:txbxContent>
          </v:textbox>
        </v:shape>
      </w:pict>
    </w:r>
    <w:r>
      <w:pict>
        <v:shape id="_x0000_s2068" o:spid="_x0000_s2068" o:spt="202" type="#_x0000_t202" style="position:absolute;left:0pt;margin-left:203.6pt;margin-top:33.4pt;height:9.85pt;width:13.7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18181"/>
                  </w:rPr>
                  <w:t>737</w:t>
                </w:r>
              </w:p>
            </w:txbxContent>
          </v:textbox>
        </v:shape>
      </w:pict>
    </w:r>
    <w:r>
      <w:pict>
        <v:shape id="_x0000_s2069" o:spid="_x0000_s2069" o:spt="202" type="#_x0000_t202" style="position:absolute;left:0pt;margin-left:260.75pt;margin-top:33.4pt;height:9.85pt;width:5.9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18181"/>
                  </w:rPr>
                  <w:t>0</w:t>
                </w:r>
              </w:p>
            </w:txbxContent>
          </v:textbox>
        </v:shape>
      </w:pict>
    </w:r>
    <w:r>
      <w:pict>
        <v:shape id="_x0000_s2070" o:spid="_x0000_s2070" o:spt="202" type="#_x0000_t202" style="position:absolute;left:0pt;margin-left:294.7pt;margin-top:33.4pt;height:9.85pt;width:85.3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18181"/>
                  </w:rPr>
                  <w:t xml:space="preserve">0  </w:t>
                </w:r>
                <w:r>
                  <w:rPr>
                    <w:rFonts w:ascii="Arial MT"/>
                    <w:color w:val="818181"/>
                    <w:spacing w:val="22"/>
                  </w:rPr>
                  <w:t xml:space="preserve"> </w:t>
                </w:r>
                <w:r>
                  <w:rPr>
                    <w:rFonts w:ascii="Arial MT"/>
                    <w:color w:val="818181"/>
                  </w:rPr>
                  <w:t>Preprocessor1_Model1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658" w:hanging="154"/>
      </w:pPr>
      <w:rPr>
        <w:rFonts w:hint="default" w:ascii="Consolas" w:hAnsi="Consolas" w:eastAsia="Consolas" w:cs="Consolas"/>
        <w:color w:val="818181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2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4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8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2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4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6" w:hanging="154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523" w:hanging="389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523" w:hanging="389"/>
        <w:jc w:val="left"/>
      </w:pPr>
      <w:rPr>
        <w:rFonts w:hint="default" w:ascii="Roboto" w:hAnsi="Roboto" w:eastAsia="Roboto" w:cs="Roboto"/>
        <w:b/>
        <w:bCs/>
        <w:color w:val="818181"/>
        <w:w w:val="99"/>
        <w:sz w:val="23"/>
        <w:szCs w:val="23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8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56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2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8" w:hanging="389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66" w:hanging="132"/>
        <w:jc w:val="left"/>
      </w:pPr>
      <w:rPr>
        <w:rFonts w:hint="default" w:ascii="Roboto" w:hAnsi="Roboto" w:eastAsia="Roboto" w:cs="Roboto"/>
        <w:b/>
        <w:bCs/>
        <w:color w:val="818181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59" w:hanging="154"/>
      </w:pPr>
      <w:rPr>
        <w:rFonts w:hint="default" w:ascii="Consolas" w:hAnsi="Consolas" w:eastAsia="Consolas" w:cs="Consolas"/>
        <w:b/>
        <w:bCs/>
        <w:color w:val="009DA5"/>
        <w:w w:val="100"/>
        <w:sz w:val="14"/>
        <w:szCs w:val="1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17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5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3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1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8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6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154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523" w:hanging="389"/>
        <w:jc w:val="left"/>
      </w:pPr>
      <w:rPr>
        <w:rFonts w:hint="default"/>
        <w:lang w:val="en-US" w:eastAsia="en-US" w:bidi="ar-SA"/>
      </w:rPr>
    </w:lvl>
    <w:lvl w:ilvl="1" w:tentative="0">
      <w:start w:val="8"/>
      <w:numFmt w:val="decimal"/>
      <w:lvlText w:val="%1.%2"/>
      <w:lvlJc w:val="left"/>
      <w:pPr>
        <w:ind w:left="523" w:hanging="389"/>
        <w:jc w:val="left"/>
      </w:pPr>
      <w:rPr>
        <w:rFonts w:hint="default" w:ascii="Roboto" w:hAnsi="Roboto" w:eastAsia="Roboto" w:cs="Roboto"/>
        <w:b/>
        <w:bCs/>
        <w:color w:val="818181"/>
        <w:w w:val="99"/>
        <w:sz w:val="23"/>
        <w:szCs w:val="23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8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56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2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8" w:hanging="38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E476FD"/>
    <w:rsid w:val="2C2F1799"/>
    <w:rsid w:val="73441F01"/>
    <w:rsid w:val="78632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23" w:hanging="390"/>
      <w:outlineLvl w:val="1"/>
    </w:pPr>
    <w:rPr>
      <w:rFonts w:ascii="Roboto" w:hAnsi="Roboto" w:eastAsia="Roboto" w:cs="Roboto"/>
      <w:b/>
      <w:bCs/>
      <w:sz w:val="23"/>
      <w:szCs w:val="23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4"/>
      <w:ind w:left="20"/>
      <w:outlineLvl w:val="2"/>
    </w:pPr>
    <w:rPr>
      <w:rFonts w:ascii="Arial MT" w:hAnsi="Arial MT" w:eastAsia="Arial MT" w:cs="Arial MT"/>
      <w:sz w:val="16"/>
      <w:szCs w:val="1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nsolas" w:hAnsi="Consolas" w:eastAsia="Consolas" w:cs="Consolas"/>
      <w:sz w:val="14"/>
      <w:szCs w:val="1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331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266" w:hanging="133"/>
    </w:pPr>
    <w:rPr>
      <w:rFonts w:ascii="Roboto" w:hAnsi="Roboto" w:eastAsia="Roboto" w:cs="Roboto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72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5.jpeg"/><Relationship Id="rId3" Type="http://schemas.openxmlformats.org/officeDocument/2006/relationships/footnotes" Target="footnotes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2"/>
    <customShpInfo spid="_x0000_s2054"/>
    <customShpInfo spid="_x0000_s2056"/>
    <customShpInfo spid="_x0000_s2059"/>
    <customShpInfo spid="_x0000_s2060"/>
    <customShpInfo spid="_x0000_s2061"/>
    <customShpInfo spid="_x0000_s2062"/>
    <customShpInfo spid="_x0000_s2064"/>
    <customShpInfo spid="_x0000_s2067"/>
    <customShpInfo spid="_x0000_s2068"/>
    <customShpInfo spid="_x0000_s2069"/>
    <customShpInfo spid="_x0000_s2070"/>
    <customShpInfo spid="_x0000_s2072"/>
    <customShpInfo spid="_x0000_s1027"/>
    <customShpInfo spid="_x0000_s1026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5"/>
    <customShpInfo spid="_x0000_s1036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8"/>
    <customShpInfo spid="_x0000_s1045"/>
    <customShpInfo spid="_x0000_s1046"/>
    <customShpInfo spid="_x0000_s1047"/>
    <customShpInfo spid="_x0000_s1049"/>
    <customShpInfo spid="_x0000_s1050"/>
    <customShpInfo spid="_x0000_s1051"/>
    <customShpInfo spid="_x0000_s1052"/>
    <customShpInfo spid="_x0000_s1053"/>
    <customShpInfo spid="_x0000_s1048"/>
    <customShpInfo spid="_x0000_s1054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55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2324</Words>
  <Characters>16146</Characters>
  <TotalTime>2</TotalTime>
  <ScaleCrop>false</ScaleCrop>
  <LinksUpToDate>false</LinksUpToDate>
  <CharactersWithSpaces>17717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2023-10-16T17:50:00Z</dcterms:created>
  <dc:creator>Atharva Pawar</dc:creator>
  <cp:lastModifiedBy>9427_Atharva Pawar</cp:lastModifiedBy>
  <dcterms:modified xsi:type="dcterms:W3CDTF">2023-10-16T17:54:47Z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Adobe Acrobat Pro DC (32-bit) 21.1.20135</vt:lpwstr>
  </property>
  <property fmtid="{D5CDD505-2E9C-101B-9397-08002B2CF9AE}" pid="4" name="LastSaved">
    <vt:filetime>2023-10-16T00:00:00Z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CE790F2460CF45069D3CB92145A03FD5_12</vt:lpwstr>
  </property>
</Properties>
</file>