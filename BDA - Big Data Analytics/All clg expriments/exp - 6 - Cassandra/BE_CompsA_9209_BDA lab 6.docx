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ascii="Times New Roman"/>
          <w:b w:val="0"/>
          <w:sz w:val="9"/>
        </w:rPr>
      </w:pPr>
    </w:p>
    <w:p>
      <w:pPr>
        <w:pStyle w:val="2"/>
        <w:spacing w:before="52"/>
        <w:ind w:right="3077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Engineering</w:t>
      </w:r>
    </w:p>
    <w:p>
      <w:pPr>
        <w:spacing w:before="0"/>
        <w:ind w:left="2718" w:right="2972" w:firstLine="0"/>
        <w:jc w:val="center"/>
        <w:rPr>
          <w:b/>
          <w:sz w:val="26"/>
        </w:rPr>
      </w:pPr>
      <w:r>
        <w:rPr>
          <w:b/>
          <w:spacing w:val="-1"/>
          <w:sz w:val="26"/>
        </w:rPr>
        <w:t>Academic</w:t>
      </w:r>
      <w:r>
        <w:rPr>
          <w:b/>
          <w:spacing w:val="-12"/>
          <w:sz w:val="26"/>
        </w:rPr>
        <w:t xml:space="preserve"> </w:t>
      </w:r>
      <w:r>
        <w:rPr>
          <w:b/>
          <w:spacing w:val="-1"/>
          <w:sz w:val="26"/>
        </w:rPr>
        <w:t>Term:</w:t>
      </w:r>
      <w:r>
        <w:rPr>
          <w:b/>
          <w:spacing w:val="-11"/>
          <w:sz w:val="26"/>
        </w:rPr>
        <w:t xml:space="preserve"> </w:t>
      </w:r>
      <w:r>
        <w:rPr>
          <w:b/>
          <w:spacing w:val="-1"/>
          <w:sz w:val="26"/>
        </w:rPr>
        <w:t>July-November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2023</w:t>
      </w:r>
    </w:p>
    <w:p>
      <w:pPr>
        <w:pStyle w:val="5"/>
        <w:spacing w:before="1"/>
        <w:rPr>
          <w:sz w:val="28"/>
        </w:rPr>
      </w:pPr>
    </w:p>
    <w:p>
      <w:pPr>
        <w:pStyle w:val="2"/>
        <w:ind w:left="3760"/>
      </w:pPr>
      <w:r>
        <w:rPr>
          <w:color w:val="FF0000"/>
          <w:u w:val="thick" w:color="FF0000"/>
        </w:rPr>
        <w:t>Rubrics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for</w:t>
      </w:r>
      <w:r>
        <w:rPr>
          <w:color w:val="FF0000"/>
          <w:spacing w:val="-7"/>
          <w:u w:val="thick" w:color="FF0000"/>
        </w:rPr>
        <w:t xml:space="preserve"> </w:t>
      </w:r>
      <w:r>
        <w:rPr>
          <w:color w:val="FF0000"/>
          <w:u w:val="thick" w:color="FF0000"/>
        </w:rPr>
        <w:t>Lab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Experiments</w:t>
      </w:r>
    </w:p>
    <w:p>
      <w:pPr>
        <w:pStyle w:val="5"/>
        <w:spacing w:before="10" w:after="1"/>
        <w:rPr>
          <w:sz w:val="29"/>
        </w:rPr>
      </w:pPr>
    </w:p>
    <w:tbl>
      <w:tblPr>
        <w:tblStyle w:val="4"/>
        <w:tblW w:w="0" w:type="auto"/>
        <w:tblInd w:w="4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3305"/>
        <w:gridCol w:w="4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251" w:type="dxa"/>
          </w:tcPr>
          <w:p>
            <w:pPr>
              <w:pStyle w:val="8"/>
              <w:spacing w:line="260" w:lineRule="exact"/>
              <w:ind w:left="5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Class</w:t>
            </w:r>
          </w:p>
        </w:tc>
        <w:tc>
          <w:tcPr>
            <w:tcW w:w="3305" w:type="dxa"/>
          </w:tcPr>
          <w:p>
            <w:pPr>
              <w:pStyle w:val="8"/>
              <w:spacing w:line="260" w:lineRule="exact"/>
              <w:ind w:left="88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5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B</w:t>
            </w:r>
            <w:r>
              <w:rPr>
                <w:rFonts w:ascii="Cambria"/>
                <w:b/>
                <w:i/>
                <w:sz w:val="26"/>
              </w:rPr>
              <w:t>.E.</w:t>
            </w:r>
            <w:r>
              <w:rPr>
                <w:rFonts w:ascii="Cambria"/>
                <w:b/>
                <w:i/>
                <w:spacing w:val="-5"/>
                <w:sz w:val="26"/>
              </w:rPr>
              <w:t xml:space="preserve"> </w:t>
            </w:r>
            <w:r>
              <w:rPr>
                <w:rFonts w:ascii="Cambria"/>
                <w:b/>
                <w:i/>
                <w:sz w:val="26"/>
              </w:rPr>
              <w:t>Computer</w:t>
            </w:r>
          </w:p>
        </w:tc>
        <w:tc>
          <w:tcPr>
            <w:tcW w:w="4118" w:type="dxa"/>
          </w:tcPr>
          <w:p>
            <w:pPr>
              <w:pStyle w:val="8"/>
              <w:spacing w:line="260" w:lineRule="exact"/>
              <w:ind w:left="1823"/>
              <w:rPr>
                <w:rFonts w:ascii="Cambria"/>
                <w:b/>
                <w:i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Name</w:t>
            </w:r>
            <w:r>
              <w:rPr>
                <w:rFonts w:ascii="Cambria"/>
                <w:b/>
                <w:spacing w:val="-6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i/>
                <w:sz w:val="26"/>
              </w:rPr>
              <w:t>BDA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251" w:type="dxa"/>
          </w:tcPr>
          <w:p>
            <w:pPr>
              <w:pStyle w:val="8"/>
              <w:spacing w:before="5" w:line="285" w:lineRule="exact"/>
              <w:ind w:left="5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Semester</w:t>
            </w:r>
          </w:p>
        </w:tc>
        <w:tc>
          <w:tcPr>
            <w:tcW w:w="3305" w:type="dxa"/>
          </w:tcPr>
          <w:p>
            <w:pPr>
              <w:pStyle w:val="8"/>
              <w:spacing w:before="5" w:line="285" w:lineRule="exact"/>
              <w:ind w:left="88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:</w:t>
            </w:r>
            <w:r>
              <w:rPr>
                <w:rFonts w:ascii="Cambria"/>
                <w:b/>
                <w:spacing w:val="-2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VII</w:t>
            </w:r>
          </w:p>
        </w:tc>
        <w:tc>
          <w:tcPr>
            <w:tcW w:w="4118" w:type="dxa"/>
          </w:tcPr>
          <w:p>
            <w:pPr>
              <w:pStyle w:val="8"/>
              <w:spacing w:before="5" w:line="285" w:lineRule="exact"/>
              <w:ind w:left="1448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Subject</w:t>
            </w:r>
            <w:r>
              <w:rPr>
                <w:rFonts w:ascii="Cambria"/>
                <w:b/>
                <w:spacing w:val="-4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Code</w:t>
            </w:r>
            <w:r>
              <w:rPr>
                <w:rFonts w:ascii="Cambria"/>
                <w:b/>
                <w:spacing w:val="52"/>
                <w:sz w:val="26"/>
              </w:rPr>
              <w:t xml:space="preserve"> </w:t>
            </w:r>
            <w:r>
              <w:rPr>
                <w:rFonts w:ascii="Cambria"/>
                <w:b/>
                <w:sz w:val="26"/>
              </w:rPr>
              <w:t>:</w:t>
            </w:r>
          </w:p>
        </w:tc>
      </w:tr>
    </w:tbl>
    <w:p>
      <w:pPr>
        <w:pStyle w:val="5"/>
        <w:spacing w:before="3"/>
        <w:rPr>
          <w:sz w:val="27"/>
        </w:rPr>
      </w:pPr>
    </w:p>
    <w:tbl>
      <w:tblPr>
        <w:tblStyle w:val="4"/>
        <w:tblW w:w="0" w:type="auto"/>
        <w:tblInd w:w="57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61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900" w:type="dxa"/>
          </w:tcPr>
          <w:p>
            <w:pPr>
              <w:pStyle w:val="8"/>
              <w:spacing w:before="113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Practical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0" w:type="dxa"/>
          </w:tcPr>
          <w:p>
            <w:pPr>
              <w:pStyle w:val="8"/>
              <w:spacing w:line="266" w:lineRule="exact"/>
              <w:ind w:left="305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2900" w:type="dxa"/>
          </w:tcPr>
          <w:p>
            <w:pPr>
              <w:pStyle w:val="8"/>
              <w:spacing w:before="128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Title:</w:t>
            </w:r>
          </w:p>
        </w:tc>
        <w:tc>
          <w:tcPr>
            <w:tcW w:w="6120" w:type="dxa"/>
          </w:tcPr>
          <w:p>
            <w:pPr>
              <w:pStyle w:val="8"/>
              <w:spacing w:line="268" w:lineRule="exact"/>
              <w:ind w:left="305"/>
              <w:rPr>
                <w:rFonts w:hint="default" w:ascii="Cambria" w:hAnsi="Calibri" w:eastAsia="Calibri" w:cs="Calibri"/>
                <w:sz w:val="23"/>
                <w:lang w:val="en-IN"/>
              </w:rPr>
            </w:pPr>
            <w:r>
              <w:rPr>
                <w:rFonts w:hint="default" w:ascii="Cambria" w:hAnsi="Calibri" w:eastAsia="Calibri" w:cs="Calibri"/>
                <w:sz w:val="23"/>
                <w:lang w:val="en-IN"/>
              </w:rPr>
              <w:t>Write a command</w:t>
            </w:r>
          </w:p>
          <w:p>
            <w:pPr>
              <w:pStyle w:val="8"/>
              <w:spacing w:line="268" w:lineRule="exact"/>
              <w:ind w:left="305"/>
              <w:rPr>
                <w:rFonts w:ascii="Roboto"/>
                <w:sz w:val="21"/>
              </w:rPr>
            </w:pPr>
            <w:r>
              <w:rPr>
                <w:rFonts w:hint="default" w:ascii="Cambria" w:hAnsi="Calibri" w:eastAsia="Calibri" w:cs="Calibri"/>
                <w:sz w:val="23"/>
                <w:lang w:val="en-IN"/>
              </w:rPr>
              <w:t>to perform insert, create, update and delete Cassandra (NoSQL) database.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900" w:type="dxa"/>
          </w:tcPr>
          <w:p>
            <w:pPr>
              <w:pStyle w:val="8"/>
              <w:spacing w:before="104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Date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Performance:</w:t>
            </w:r>
          </w:p>
        </w:tc>
        <w:tc>
          <w:tcPr>
            <w:tcW w:w="6120" w:type="dxa"/>
          </w:tcPr>
          <w:p>
            <w:pPr>
              <w:pStyle w:val="8"/>
              <w:spacing w:line="255" w:lineRule="exact"/>
              <w:ind w:left="106" w:firstLine="115" w:firstLineChars="50"/>
              <w:rPr>
                <w:rFonts w:ascii="Cambria"/>
                <w:sz w:val="23"/>
              </w:rPr>
            </w:pPr>
            <w:r>
              <w:rPr>
                <w:rFonts w:ascii="Cambria"/>
                <w:sz w:val="23"/>
              </w:rPr>
              <w:t>17-8-23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900" w:type="dxa"/>
          </w:tcPr>
          <w:p>
            <w:pPr>
              <w:pStyle w:val="8"/>
              <w:spacing w:before="117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6120" w:type="dxa"/>
          </w:tcPr>
          <w:p>
            <w:pPr>
              <w:pStyle w:val="8"/>
              <w:spacing w:line="268" w:lineRule="exact"/>
              <w:ind w:left="305"/>
              <w:rPr>
                <w:rFonts w:hint="default" w:ascii="Cambria"/>
                <w:sz w:val="23"/>
                <w:lang w:val="en-IN"/>
              </w:rPr>
            </w:pPr>
            <w:r>
              <w:rPr>
                <w:rFonts w:hint="default" w:ascii="Cambria"/>
                <w:sz w:val="23"/>
                <w:lang w:val="en-IN"/>
              </w:rPr>
              <w:t>9427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900" w:type="dxa"/>
          </w:tcPr>
          <w:p>
            <w:pPr>
              <w:pStyle w:val="8"/>
              <w:spacing w:before="132"/>
              <w:ind w:left="2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 of the Student:</w:t>
            </w:r>
          </w:p>
        </w:tc>
        <w:tc>
          <w:tcPr>
            <w:tcW w:w="6120" w:type="dxa"/>
          </w:tcPr>
          <w:p>
            <w:pPr>
              <w:pStyle w:val="8"/>
              <w:spacing w:before="14"/>
              <w:ind w:left="305"/>
              <w:rPr>
                <w:rFonts w:hint="default" w:ascii="Cambria"/>
                <w:sz w:val="23"/>
                <w:lang w:val="en-IN"/>
              </w:rPr>
            </w:pPr>
            <w:r>
              <w:rPr>
                <w:rFonts w:hint="default" w:ascii="Cambria"/>
                <w:sz w:val="23"/>
                <w:lang w:val="en-IN"/>
              </w:rPr>
              <w:t>Atharva Prashant Pawar</w:t>
            </w:r>
          </w:p>
        </w:tc>
      </w:tr>
    </w:tbl>
    <w:p>
      <w:pPr>
        <w:pStyle w:val="5"/>
        <w:spacing w:before="0"/>
        <w:rPr>
          <w:sz w:val="20"/>
        </w:rPr>
      </w:pPr>
    </w:p>
    <w:p>
      <w:pPr>
        <w:pStyle w:val="5"/>
        <w:spacing w:before="7"/>
      </w:pPr>
    </w:p>
    <w:p>
      <w:pPr>
        <w:spacing w:before="61"/>
        <w:ind w:left="490" w:right="0" w:firstLine="0"/>
        <w:jc w:val="left"/>
        <w:rPr>
          <w:b/>
          <w:sz w:val="23"/>
        </w:rPr>
      </w:pPr>
      <w:r>
        <w:rPr>
          <w:b/>
          <w:sz w:val="23"/>
        </w:rPr>
        <w:t>Evaluation:</w:t>
      </w:r>
    </w:p>
    <w:p>
      <w:pPr>
        <w:pStyle w:val="5"/>
        <w:spacing w:before="0"/>
        <w:rPr>
          <w:sz w:val="20"/>
        </w:rPr>
      </w:pPr>
    </w:p>
    <w:p>
      <w:pPr>
        <w:pStyle w:val="5"/>
        <w:spacing w:before="3"/>
        <w:rPr>
          <w:sz w:val="11"/>
        </w:rPr>
      </w:pP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600"/>
        <w:gridCol w:w="1400"/>
        <w:gridCol w:w="1760"/>
        <w:gridCol w:w="2440"/>
        <w:gridCol w:w="12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440" w:type="dxa"/>
            <w:shd w:val="clear" w:color="auto" w:fill="D9D9D9"/>
          </w:tcPr>
          <w:p>
            <w:pPr>
              <w:pStyle w:val="8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</w:p>
          <w:p>
            <w:pPr>
              <w:pStyle w:val="8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Indicator</w:t>
            </w:r>
          </w:p>
        </w:tc>
        <w:tc>
          <w:tcPr>
            <w:tcW w:w="1600" w:type="dxa"/>
            <w:shd w:val="clear" w:color="auto" w:fill="D9D9D9"/>
          </w:tcPr>
          <w:p>
            <w:pPr>
              <w:pStyle w:val="8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Below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average</w:t>
            </w:r>
          </w:p>
        </w:tc>
        <w:tc>
          <w:tcPr>
            <w:tcW w:w="1400" w:type="dxa"/>
            <w:shd w:val="clear" w:color="auto" w:fill="D9D9D9"/>
          </w:tcPr>
          <w:p>
            <w:pPr>
              <w:pStyle w:val="8"/>
              <w:spacing w:line="24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1760" w:type="dxa"/>
            <w:shd w:val="clear" w:color="auto" w:fill="D9D9D9"/>
          </w:tcPr>
          <w:p>
            <w:pPr>
              <w:pStyle w:val="8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2440" w:type="dxa"/>
            <w:shd w:val="clear" w:color="auto" w:fill="D9D9D9"/>
          </w:tcPr>
          <w:p>
            <w:pPr>
              <w:pStyle w:val="8"/>
              <w:spacing w:line="243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  <w:shd w:val="clear" w:color="auto" w:fill="D9D9D9"/>
          </w:tcPr>
          <w:p>
            <w:pPr>
              <w:pStyle w:val="8"/>
              <w:spacing w:line="243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440" w:type="dxa"/>
            <w:shd w:val="clear" w:color="auto" w:fill="D9D9D9"/>
          </w:tcPr>
          <w:p>
            <w:pPr>
              <w:pStyle w:val="8"/>
              <w:spacing w:before="1"/>
              <w:ind w:right="80"/>
              <w:rPr>
                <w:b/>
                <w:sz w:val="20"/>
              </w:rPr>
            </w:pPr>
            <w:r>
              <w:rPr>
                <w:b/>
                <w:sz w:val="20"/>
              </w:rPr>
              <w:t>On time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Submission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(2)</w:t>
            </w:r>
          </w:p>
        </w:tc>
        <w:tc>
          <w:tcPr>
            <w:tcW w:w="1600" w:type="dxa"/>
          </w:tcPr>
          <w:p>
            <w:pPr>
              <w:pStyle w:val="8"/>
              <w:spacing w:before="2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submitted(0)</w:t>
            </w:r>
          </w:p>
        </w:tc>
        <w:tc>
          <w:tcPr>
            <w:tcW w:w="1400" w:type="dxa"/>
          </w:tcPr>
          <w:p>
            <w:pPr>
              <w:pStyle w:val="8"/>
              <w:spacing w:line="240" w:lineRule="atLeast"/>
              <w:ind w:left="109" w:right="106"/>
              <w:rPr>
                <w:sz w:val="20"/>
              </w:rPr>
            </w:pPr>
            <w:r>
              <w:rPr>
                <w:sz w:val="20"/>
              </w:rPr>
              <w:t>Submitted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after </w:t>
            </w:r>
            <w:r>
              <w:rPr>
                <w:sz w:val="20"/>
              </w:rPr>
              <w:t>deadline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760" w:type="dxa"/>
          </w:tcPr>
          <w:p>
            <w:pPr>
              <w:pStyle w:val="8"/>
              <w:spacing w:before="1"/>
              <w:ind w:right="326"/>
              <w:rPr>
                <w:sz w:val="20"/>
              </w:rPr>
            </w:pPr>
            <w:r>
              <w:rPr>
                <w:sz w:val="20"/>
              </w:rPr>
              <w:t>Early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submission(2)</w:t>
            </w:r>
          </w:p>
        </w:tc>
        <w:tc>
          <w:tcPr>
            <w:tcW w:w="2440" w:type="dxa"/>
          </w:tcPr>
          <w:p>
            <w:pPr>
              <w:pStyle w:val="8"/>
              <w:spacing w:line="273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---</w:t>
            </w:r>
          </w:p>
        </w:tc>
        <w:tc>
          <w:tcPr>
            <w:tcW w:w="126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440" w:type="dxa"/>
            <w:tcBorders>
              <w:bottom w:val="nil"/>
            </w:tcBorders>
            <w:shd w:val="clear" w:color="auto" w:fill="D9D9D9"/>
          </w:tcPr>
          <w:p>
            <w:pPr>
              <w:pStyle w:val="8"/>
              <w:spacing w:line="21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cases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</w:tc>
        <w:tc>
          <w:tcPr>
            <w:tcW w:w="1600" w:type="dxa"/>
            <w:tcBorders>
              <w:bottom w:val="nil"/>
            </w:tcBorders>
          </w:tcPr>
          <w:p>
            <w:pPr>
              <w:pStyle w:val="8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Incorrect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pStyle w:val="8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8"/>
              <w:tabs>
                <w:tab w:val="left" w:pos="872"/>
              </w:tabs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expected</w:t>
            </w:r>
          </w:p>
        </w:tc>
        <w:tc>
          <w:tcPr>
            <w:tcW w:w="2440" w:type="dxa"/>
            <w:tcBorders>
              <w:bottom w:val="nil"/>
            </w:tcBorders>
          </w:tcPr>
          <w:p>
            <w:pPr>
              <w:pStyle w:val="8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Expected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260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ind w:left="109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output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Verified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ind w:left="114"/>
              <w:rPr>
                <w:sz w:val="20"/>
              </w:rPr>
            </w:pPr>
            <w:r>
              <w:rPr>
                <w:sz w:val="20"/>
              </w:rPr>
              <w:t>obtained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(4)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ind w:left="109"/>
              <w:rPr>
                <w:sz w:val="20"/>
              </w:rPr>
            </w:pPr>
            <w:r>
              <w:rPr>
                <w:sz w:val="20"/>
              </w:rPr>
              <w:t>verified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ind w:left="114"/>
              <w:rPr>
                <w:sz w:val="20"/>
              </w:rPr>
            </w:pPr>
            <w:r>
              <w:rPr>
                <w:sz w:val="20"/>
              </w:rPr>
              <w:t>cases.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Presentable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8"/>
              <w:spacing w:line="187" w:lineRule="exact"/>
              <w:ind w:left="10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8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8"/>
              <w:spacing w:line="187" w:lineRule="exact"/>
              <w:ind w:left="114"/>
              <w:rPr>
                <w:sz w:val="20"/>
              </w:rPr>
            </w:pPr>
            <w:r>
              <w:rPr>
                <w:sz w:val="20"/>
              </w:rPr>
              <w:t>easy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 w:hRule="atLeast"/>
        </w:trPr>
        <w:tc>
          <w:tcPr>
            <w:tcW w:w="1440" w:type="dxa"/>
            <w:tcBorders>
              <w:top w:val="nil"/>
            </w:tcBorders>
            <w:shd w:val="clear" w:color="auto" w:fill="D9D9D9"/>
          </w:tcPr>
          <w:p>
            <w:pPr>
              <w:pStyle w:val="8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>
            <w:pPr>
              <w:pStyle w:val="8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>
            <w:pPr>
              <w:pStyle w:val="8"/>
              <w:spacing w:line="178" w:lineRule="exact"/>
              <w:ind w:left="109"/>
              <w:rPr>
                <w:sz w:val="20"/>
              </w:rPr>
            </w:pPr>
            <w:r>
              <w:rPr>
                <w:sz w:val="20"/>
              </w:rPr>
              <w:t>cases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8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presentable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</w:tc>
        <w:tc>
          <w:tcPr>
            <w:tcW w:w="2440" w:type="dxa"/>
            <w:tcBorders>
              <w:top w:val="nil"/>
            </w:tcBorders>
          </w:tcPr>
          <w:p>
            <w:pPr>
              <w:pStyle w:val="8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440" w:type="dxa"/>
            <w:tcBorders>
              <w:bottom w:val="nil"/>
            </w:tcBorders>
            <w:shd w:val="clear" w:color="auto" w:fill="D9D9D9"/>
          </w:tcPr>
          <w:p>
            <w:pPr>
              <w:pStyle w:val="8"/>
              <w:spacing w:before="10"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Coding</w:t>
            </w:r>
          </w:p>
        </w:tc>
        <w:tc>
          <w:tcPr>
            <w:tcW w:w="1600" w:type="dxa"/>
            <w:tcBorders>
              <w:bottom w:val="nil"/>
            </w:tcBorders>
          </w:tcPr>
          <w:p>
            <w:pPr>
              <w:pStyle w:val="8"/>
              <w:spacing w:before="10" w:line="227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400" w:type="dxa"/>
            <w:tcBorders>
              <w:bottom w:val="nil"/>
            </w:tcBorders>
          </w:tcPr>
          <w:p>
            <w:pPr>
              <w:pStyle w:val="8"/>
              <w:spacing w:before="10"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8"/>
              <w:spacing w:before="10" w:line="227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</w:tc>
        <w:tc>
          <w:tcPr>
            <w:tcW w:w="2440" w:type="dxa"/>
            <w:tcBorders>
              <w:bottom w:val="nil"/>
            </w:tcBorders>
          </w:tcPr>
          <w:p>
            <w:pPr>
              <w:pStyle w:val="8"/>
              <w:spacing w:before="10"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vMerge w:val="restart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spacing w:line="19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efficiency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(2)</w:t>
            </w: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8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8"/>
              <w:spacing w:line="195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8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structured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(0)</w:t>
            </w:r>
          </w:p>
        </w:tc>
        <w:tc>
          <w:tcPr>
            <w:tcW w:w="140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ind w:left="109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8"/>
              <w:spacing w:line="194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>
            <w:pPr>
              <w:pStyle w:val="8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1440" w:type="dxa"/>
            <w:tcBorders>
              <w:top w:val="nil"/>
            </w:tcBorders>
            <w:shd w:val="clear" w:color="auto" w:fill="D9D9D9"/>
          </w:tcPr>
          <w:p>
            <w:pPr>
              <w:pStyle w:val="8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>
            <w:pPr>
              <w:pStyle w:val="8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>
            <w:pPr>
              <w:pStyle w:val="8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8"/>
              <w:spacing w:line="173" w:lineRule="exact"/>
              <w:rPr>
                <w:sz w:val="20"/>
              </w:rPr>
            </w:pPr>
            <w:r>
              <w:rPr>
                <w:sz w:val="20"/>
              </w:rPr>
              <w:t>efficient.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</w:tc>
        <w:tc>
          <w:tcPr>
            <w:tcW w:w="2440" w:type="dxa"/>
            <w:tcBorders>
              <w:top w:val="nil"/>
            </w:tcBorders>
          </w:tcPr>
          <w:p>
            <w:pPr>
              <w:pStyle w:val="8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1440" w:type="dxa"/>
            <w:shd w:val="clear" w:color="auto" w:fill="D9D9D9"/>
          </w:tcPr>
          <w:p>
            <w:pPr>
              <w:pStyle w:val="8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Knowledge(2)</w:t>
            </w:r>
          </w:p>
        </w:tc>
        <w:tc>
          <w:tcPr>
            <w:tcW w:w="1600" w:type="dxa"/>
          </w:tcPr>
          <w:p>
            <w:pPr>
              <w:pStyle w:val="8"/>
              <w:spacing w:before="3"/>
              <w:ind w:right="269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</w:p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(0)</w:t>
            </w:r>
          </w:p>
        </w:tc>
        <w:tc>
          <w:tcPr>
            <w:tcW w:w="1400" w:type="dxa"/>
          </w:tcPr>
          <w:p>
            <w:pPr>
              <w:pStyle w:val="8"/>
              <w:spacing w:before="3"/>
              <w:ind w:left="109" w:right="252"/>
              <w:rPr>
                <w:sz w:val="20"/>
              </w:rPr>
            </w:pPr>
            <w:r>
              <w:rPr>
                <w:sz w:val="20"/>
              </w:rPr>
              <w:t>Understood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 basic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760" w:type="dxa"/>
          </w:tcPr>
          <w:p>
            <w:pPr>
              <w:pStyle w:val="8"/>
              <w:spacing w:before="3"/>
              <w:ind w:right="206"/>
              <w:rPr>
                <w:sz w:val="20"/>
              </w:rPr>
            </w:pPr>
            <w:r>
              <w:rPr>
                <w:sz w:val="20"/>
              </w:rPr>
              <w:t>Could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explain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>
            <w:pPr>
              <w:pStyle w:val="8"/>
              <w:spacing w:line="236" w:lineRule="exact"/>
              <w:ind w:right="242"/>
              <w:rPr>
                <w:sz w:val="20"/>
              </w:rPr>
            </w:pPr>
            <w:r>
              <w:rPr>
                <w:spacing w:val="-1"/>
                <w:sz w:val="20"/>
              </w:rPr>
              <w:t>suitable example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(1.5)</w:t>
            </w:r>
          </w:p>
        </w:tc>
        <w:tc>
          <w:tcPr>
            <w:tcW w:w="2440" w:type="dxa"/>
          </w:tcPr>
          <w:p>
            <w:pPr>
              <w:pStyle w:val="8"/>
              <w:spacing w:before="3"/>
              <w:ind w:left="114"/>
              <w:rPr>
                <w:sz w:val="20"/>
              </w:rPr>
            </w:pPr>
            <w:r>
              <w:rPr>
                <w:sz w:val="20"/>
              </w:rPr>
              <w:t>Could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world</w:t>
            </w:r>
          </w:p>
          <w:p>
            <w:pPr>
              <w:pStyle w:val="8"/>
              <w:ind w:left="114"/>
              <w:rPr>
                <w:sz w:val="20"/>
              </w:rPr>
            </w:pPr>
            <w:r>
              <w:rPr>
                <w:sz w:val="20"/>
              </w:rPr>
              <w:t>application(2)</w:t>
            </w:r>
          </w:p>
        </w:tc>
        <w:tc>
          <w:tcPr>
            <w:tcW w:w="126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1440" w:type="dxa"/>
            <w:shd w:val="clear" w:color="auto" w:fill="D9D9D9"/>
          </w:tcPr>
          <w:p>
            <w:pPr>
              <w:pStyle w:val="8"/>
              <w:spacing w:line="23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8460" w:type="dxa"/>
            <w:gridSpan w:val="5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spacing w:before="0"/>
        <w:rPr>
          <w:sz w:val="22"/>
        </w:rPr>
      </w:pPr>
    </w:p>
    <w:p>
      <w:pPr>
        <w:pStyle w:val="5"/>
        <w:spacing w:before="8"/>
        <w:rPr>
          <w:sz w:val="30"/>
        </w:rPr>
      </w:pPr>
    </w:p>
    <w:p>
      <w:pPr>
        <w:pStyle w:val="5"/>
        <w:tabs>
          <w:tab w:val="left" w:pos="3939"/>
        </w:tabs>
        <w:spacing w:before="0"/>
        <w:ind w:left="100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Teacher</w:t>
      </w:r>
      <w:r>
        <w:tab/>
      </w:r>
      <w:r>
        <w:t>:</w:t>
      </w:r>
    </w:p>
    <w:p>
      <w:pPr>
        <w:spacing w:after="0"/>
        <w:sectPr>
          <w:type w:val="continuous"/>
          <w:pgSz w:w="12240" w:h="15840"/>
          <w:pgMar w:top="1500" w:right="760" w:bottom="280" w:left="1340" w:header="720" w:footer="720" w:gutter="0"/>
          <w:cols w:space="720" w:num="1"/>
        </w:sectPr>
      </w:pPr>
    </w:p>
    <w:p>
      <w:pPr>
        <w:pStyle w:val="5"/>
        <w:spacing w:before="40" w:line="280" w:lineRule="auto"/>
        <w:ind w:left="100" w:right="1493"/>
      </w:pPr>
      <w:r>
        <w:t>Aim: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insert,</w:t>
      </w:r>
      <w:r>
        <w:rPr>
          <w:spacing w:val="-4"/>
        </w:rPr>
        <w:t xml:space="preserve"> </w:t>
      </w:r>
      <w:r>
        <w:t>create,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Cassandra</w:t>
      </w:r>
      <w:r>
        <w:rPr>
          <w:spacing w:val="-50"/>
        </w:rPr>
        <w:t xml:space="preserve"> </w:t>
      </w:r>
      <w:r>
        <w:t>(NoSQL) database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0" w:after="0" w:line="240" w:lineRule="auto"/>
        <w:ind w:left="297" w:right="0" w:hanging="198"/>
        <w:jc w:val="left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architecture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48" w:after="0" w:line="240" w:lineRule="auto"/>
        <w:ind w:left="297" w:right="0" w:hanging="198"/>
        <w:jc w:val="left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cassendra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48" w:after="0" w:line="240" w:lineRule="auto"/>
        <w:ind w:left="297" w:right="0" w:hanging="198"/>
        <w:jc w:val="left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insaert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cassendra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48" w:after="0" w:line="240" w:lineRule="auto"/>
        <w:ind w:left="297" w:right="0" w:hanging="198"/>
        <w:jc w:val="left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cassendra</w:t>
      </w:r>
    </w:p>
    <w:p>
      <w:pPr>
        <w:pStyle w:val="7"/>
        <w:numPr>
          <w:ilvl w:val="0"/>
          <w:numId w:val="1"/>
        </w:numPr>
        <w:tabs>
          <w:tab w:val="left" w:pos="298"/>
        </w:tabs>
        <w:spacing w:before="48" w:after="0" w:line="280" w:lineRule="auto"/>
        <w:ind w:left="100" w:right="3915" w:firstLine="0"/>
        <w:jc w:val="left"/>
        <w:rPr>
          <w:b/>
          <w:sz w:val="24"/>
        </w:rPr>
      </w:pPr>
      <w:r>
        <w:rPr>
          <w:b/>
          <w:sz w:val="24"/>
        </w:rPr>
        <w:t>Understand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cassendra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 creating database:</w:t>
      </w:r>
    </w:p>
    <w:p>
      <w:pPr>
        <w:pStyle w:val="5"/>
        <w:spacing w:before="2"/>
        <w:rPr>
          <w:sz w:val="28"/>
        </w:rPr>
      </w:pPr>
    </w:p>
    <w:p>
      <w:pPr>
        <w:pStyle w:val="5"/>
        <w:spacing w:before="0"/>
        <w:ind w:left="100"/>
      </w:pPr>
      <w:r>
        <w:t>Using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Cassandra</w:t>
      </w:r>
      <w:r>
        <w:rPr>
          <w:spacing w:val="-2"/>
        </w:rPr>
        <w:t xml:space="preserve"> </w:t>
      </w:r>
      <w:r>
        <w:t>commands:</w:t>
      </w:r>
    </w:p>
    <w:p>
      <w:pPr>
        <w:pStyle w:val="5"/>
        <w:ind w:left="100"/>
      </w:pPr>
      <w:r>
        <w:t>Commands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creation:</w:t>
      </w:r>
    </w:p>
    <w:p>
      <w:pPr>
        <w:pStyle w:val="7"/>
        <w:numPr>
          <w:ilvl w:val="0"/>
          <w:numId w:val="2"/>
        </w:numPr>
        <w:tabs>
          <w:tab w:val="left" w:pos="299"/>
        </w:tabs>
        <w:spacing w:before="48" w:after="0" w:line="240" w:lineRule="auto"/>
        <w:ind w:left="298" w:right="0" w:hanging="199"/>
        <w:jc w:val="left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docker.io</w:t>
      </w:r>
    </w:p>
    <w:p>
      <w:pPr>
        <w:pStyle w:val="7"/>
        <w:numPr>
          <w:ilvl w:val="0"/>
          <w:numId w:val="2"/>
        </w:numPr>
        <w:tabs>
          <w:tab w:val="left" w:pos="299"/>
        </w:tabs>
        <w:spacing w:before="48" w:after="0" w:line="240" w:lineRule="auto"/>
        <w:ind w:left="298" w:right="0" w:hanging="199"/>
        <w:jc w:val="left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Cassandra:latest</w:t>
      </w:r>
    </w:p>
    <w:p>
      <w:pPr>
        <w:pStyle w:val="7"/>
        <w:numPr>
          <w:ilvl w:val="0"/>
          <w:numId w:val="2"/>
        </w:numPr>
        <w:tabs>
          <w:tab w:val="left" w:pos="351"/>
        </w:tabs>
        <w:spacing w:before="48" w:after="0" w:line="280" w:lineRule="auto"/>
        <w:ind w:left="100" w:right="2286" w:firstLine="0"/>
        <w:jc w:val="left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–d</w:t>
      </w:r>
      <w:r>
        <w:rPr>
          <w:b/>
          <w:spacing w:val="-3"/>
          <w:sz w:val="24"/>
        </w:rPr>
        <w:t xml:space="preserve"> </w:t>
      </w:r>
      <w:r>
        <w:rPr>
          <w:rFonts w:hint="default"/>
          <w:b/>
          <w:spacing w:val="-3"/>
          <w:sz w:val="24"/>
          <w:lang w:val="en-IN"/>
        </w:rPr>
        <w:t>--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cassandra-node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9042:9042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cassandra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(note: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9042 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reserverd for Cassandra)</w:t>
      </w:r>
    </w:p>
    <w:p>
      <w:pPr>
        <w:pStyle w:val="7"/>
        <w:numPr>
          <w:ilvl w:val="0"/>
          <w:numId w:val="2"/>
        </w:numPr>
        <w:tabs>
          <w:tab w:val="left" w:pos="299"/>
        </w:tabs>
        <w:spacing w:before="1" w:after="0" w:line="240" w:lineRule="auto"/>
        <w:ind w:left="298" w:right="0" w:hanging="199"/>
        <w:jc w:val="left"/>
        <w:rPr>
          <w:b/>
          <w:sz w:val="24"/>
        </w:rPr>
      </w:pPr>
      <w:r>
        <w:rPr>
          <w:b/>
          <w:sz w:val="24"/>
        </w:rPr>
        <w:t>sudo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cassandra-node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bash</w:t>
      </w:r>
    </w:p>
    <w:p>
      <w:pPr>
        <w:pStyle w:val="7"/>
        <w:numPr>
          <w:ilvl w:val="0"/>
          <w:numId w:val="2"/>
        </w:numPr>
        <w:tabs>
          <w:tab w:val="left" w:pos="299"/>
        </w:tabs>
        <w:spacing w:before="48" w:after="0" w:line="240" w:lineRule="auto"/>
        <w:ind w:left="298" w:right="0" w:hanging="199"/>
        <w:jc w:val="left"/>
        <w:rPr>
          <w:b/>
          <w:sz w:val="24"/>
        </w:rPr>
      </w:pPr>
      <w:r>
        <w:rPr>
          <w:b/>
          <w:sz w:val="24"/>
        </w:rPr>
        <w:t>cqlsh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(note: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cqlsh-&amp;gt;Cassandra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shell)</w:t>
      </w:r>
    </w:p>
    <w:p>
      <w:pPr>
        <w:pStyle w:val="7"/>
        <w:numPr>
          <w:ilvl w:val="0"/>
          <w:numId w:val="2"/>
        </w:numPr>
        <w:tabs>
          <w:tab w:val="left" w:pos="299"/>
        </w:tabs>
        <w:spacing w:before="48" w:after="0" w:line="280" w:lineRule="auto"/>
        <w:ind w:left="100" w:right="2998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keyspace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replication={‘class’: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‘SimpleStrategy’,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‘replication_factor’:1};</w:t>
      </w:r>
    </w:p>
    <w:p>
      <w:pPr>
        <w:pStyle w:val="5"/>
        <w:spacing w:before="0" w:line="280" w:lineRule="auto"/>
        <w:ind w:left="100" w:right="3204"/>
      </w:pPr>
      <w:r>
        <w:t>(note:keyspace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database,here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test)</w:t>
      </w:r>
      <w:r>
        <w:rPr>
          <w:spacing w:val="-50"/>
        </w:rPr>
        <w:t xml:space="preserve"> </w:t>
      </w:r>
      <w:r>
        <w:t>7.use</w:t>
      </w:r>
      <w:r>
        <w:rPr>
          <w:spacing w:val="-1"/>
        </w:rPr>
        <w:t xml:space="preserve"> </w:t>
      </w:r>
      <w:r>
        <w:t>test;</w:t>
      </w:r>
    </w:p>
    <w:p>
      <w:pPr>
        <w:pStyle w:val="7"/>
        <w:numPr>
          <w:ilvl w:val="0"/>
          <w:numId w:val="3"/>
        </w:numPr>
        <w:tabs>
          <w:tab w:val="left" w:pos="351"/>
        </w:tabs>
        <w:spacing w:before="1" w:after="0" w:line="240" w:lineRule="auto"/>
        <w:ind w:left="350" w:right="0" w:hanging="251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student(s_id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key,s_name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text,s_city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text);</w:t>
      </w:r>
    </w:p>
    <w:p>
      <w:pPr>
        <w:pStyle w:val="7"/>
        <w:numPr>
          <w:ilvl w:val="0"/>
          <w:numId w:val="3"/>
        </w:numPr>
        <w:tabs>
          <w:tab w:val="left" w:pos="351"/>
        </w:tabs>
        <w:spacing w:before="48" w:after="0" w:line="240" w:lineRule="auto"/>
        <w:ind w:left="350" w:right="0" w:hanging="251"/>
        <w:jc w:val="left"/>
        <w:rPr>
          <w:b/>
          <w:sz w:val="24"/>
        </w:rPr>
      </w:pPr>
      <w:r>
        <w:rPr>
          <w:b/>
          <w:spacing w:val="-2"/>
          <w:sz w:val="24"/>
        </w:rPr>
        <w:t>insert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into</w:t>
      </w:r>
      <w:r>
        <w:rPr>
          <w:b/>
          <w:spacing w:val="8"/>
          <w:sz w:val="24"/>
        </w:rPr>
        <w:t xml:space="preserve"> </w:t>
      </w:r>
      <w:r>
        <w:rPr>
          <w:b/>
          <w:spacing w:val="-2"/>
          <w:sz w:val="24"/>
        </w:rPr>
        <w:t>student(s_id,s_name,s_city)values(1,’ABCD’,’Mumbai’);</w:t>
      </w:r>
    </w:p>
    <w:p>
      <w:pPr>
        <w:pStyle w:val="5"/>
        <w:spacing w:line="280" w:lineRule="auto"/>
        <w:ind w:left="100" w:right="2982"/>
      </w:pPr>
      <w:r>
        <w:rPr>
          <w:spacing w:val="-1"/>
        </w:rPr>
        <w:t>9.</w:t>
      </w:r>
      <w:r>
        <w:rPr>
          <w:spacing w:val="-10"/>
        </w:rPr>
        <w:t xml:space="preserve"> </w:t>
      </w:r>
      <w:r>
        <w:rPr>
          <w:spacing w:val="-1"/>
        </w:rPr>
        <w:t>insert</w:t>
      </w:r>
      <w:r>
        <w:rPr>
          <w:spacing w:val="-9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r>
        <w:rPr>
          <w:spacing w:val="-1"/>
        </w:rPr>
        <w:t>student(s_id,s_name,s_city)values(2,’PQRS’,’Punei’);</w:t>
      </w:r>
      <w:r>
        <w:rPr>
          <w:spacing w:val="-50"/>
        </w:rPr>
        <w:t xml:space="preserve"> </w:t>
      </w:r>
      <w:r>
        <w:t>10.select</w:t>
      </w:r>
      <w:r>
        <w:rPr>
          <w:spacing w:val="-1"/>
        </w:rPr>
        <w:t xml:space="preserve"> </w:t>
      </w:r>
      <w:r>
        <w:t>* from student;</w:t>
      </w:r>
    </w:p>
    <w:p>
      <w:pPr>
        <w:pStyle w:val="5"/>
        <w:spacing w:before="10"/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Create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and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Insert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Operation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drawing>
          <wp:inline distT="0" distB="0" distL="114300" distR="114300">
            <wp:extent cx="5684520" cy="16306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rFonts w:ascii="Arial MT"/>
          <w:b w:val="0"/>
          <w:sz w:val="31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Update</w:t>
      </w:r>
      <w:r>
        <w:rPr>
          <w:rFonts w:ascii="Arial MT"/>
          <w:spacing w:val="-6"/>
          <w:sz w:val="22"/>
        </w:rPr>
        <w:t xml:space="preserve"> </w:t>
      </w:r>
      <w:r>
        <w:rPr>
          <w:rFonts w:ascii="Arial MT"/>
          <w:sz w:val="22"/>
        </w:rPr>
        <w:t>Operation</w:t>
      </w:r>
      <w:r>
        <w:rPr>
          <w:rFonts w:ascii="Arial MT"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</w:p>
    <w:p>
      <w:pPr>
        <w:pStyle w:val="5"/>
        <w:spacing w:before="9"/>
        <w:rPr>
          <w:rFonts w:ascii="Arial MT"/>
          <w:b w:val="0"/>
          <w:sz w:val="31"/>
        </w:rPr>
      </w:pPr>
      <w:r>
        <w:drawing>
          <wp:inline distT="0" distB="0" distL="114300" distR="114300">
            <wp:extent cx="6278880" cy="156210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Delete</w:t>
      </w:r>
      <w:r>
        <w:rPr>
          <w:rFonts w:ascii="Arial MT"/>
          <w:spacing w:val="-8"/>
          <w:sz w:val="22"/>
        </w:rPr>
        <w:t xml:space="preserve"> </w:t>
      </w:r>
      <w:r>
        <w:rPr>
          <w:rFonts w:ascii="Arial MT"/>
          <w:sz w:val="22"/>
        </w:rPr>
        <w:t>Operation:</w:t>
      </w:r>
    </w:p>
    <w:p>
      <w:pPr>
        <w:spacing w:after="0"/>
        <w:jc w:val="left"/>
        <w:rPr>
          <w:rFonts w:ascii="Arial MT"/>
          <w:sz w:val="22"/>
        </w:rPr>
      </w:pPr>
    </w:p>
    <w:p>
      <w:pPr>
        <w:spacing w:after="0"/>
        <w:jc w:val="left"/>
        <w:rPr>
          <w:rFonts w:ascii="Arial MT"/>
          <w:b w:val="0"/>
          <w:sz w:val="20"/>
        </w:rPr>
      </w:pPr>
      <w:r>
        <w:drawing>
          <wp:inline distT="0" distB="0" distL="114300" distR="114300">
            <wp:extent cx="6202680" cy="2049780"/>
            <wp:effectExtent l="0" t="0" r="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ascii="Arial MT"/>
          <w:sz w:val="20"/>
        </w:rPr>
        <w:sectPr>
          <w:pgSz w:w="12240" w:h="15840"/>
          <w:pgMar w:top="1460" w:right="760" w:bottom="280" w:left="1340" w:header="720" w:footer="720" w:gutter="0"/>
          <w:cols w:space="720" w:num="1"/>
        </w:sectPr>
      </w:pPr>
    </w:p>
    <w:p>
      <w:pPr>
        <w:pStyle w:val="5"/>
        <w:spacing w:before="4"/>
        <w:rPr>
          <w:rFonts w:hint="default" w:ascii="Arial MT"/>
          <w:b w:val="0"/>
          <w:sz w:val="17"/>
          <w:lang w:val="en-IN"/>
        </w:rPr>
      </w:pPr>
      <w:r>
        <w:rPr>
          <w:rFonts w:hint="default" w:ascii="Arial MT"/>
          <w:b w:val="0"/>
          <w:sz w:val="17"/>
          <w:lang w:val="en-IN"/>
        </w:rPr>
        <w:drawing>
          <wp:inline distT="0" distB="0" distL="114300" distR="114300">
            <wp:extent cx="6438265" cy="8290560"/>
            <wp:effectExtent l="0" t="0" r="8255" b="0"/>
            <wp:docPr id="5" name="Picture 5" descr="WhatsApp Image 2023-09-23 at 12.14.0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9-23 at 12.14.06 AM"/>
                    <pic:cNvPicPr>
                      <a:picLocks noChangeAspect="1"/>
                    </pic:cNvPicPr>
                  </pic:nvPicPr>
                  <pic:blipFill>
                    <a:blip r:embed="rId9">
                      <a:lum bright="-24000" contrast="7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60" w:right="7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98" w:hanging="199"/>
        <w:jc w:val="left"/>
      </w:pPr>
      <w:rPr>
        <w:rFonts w:hint="default" w:ascii="Cambria" w:hAnsi="Cambria" w:eastAsia="Cambria" w:cs="Cambria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4" w:hanging="1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8" w:hanging="1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2" w:hanging="1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6" w:hanging="1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1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4" w:hanging="1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8" w:hanging="1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2" w:hanging="19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100" w:hanging="198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04" w:hanging="19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8" w:hanging="1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2" w:hanging="1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6" w:hanging="1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1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4" w:hanging="1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8" w:hanging="1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2" w:hanging="198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350" w:hanging="251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8" w:hanging="25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6" w:hanging="25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4" w:hanging="25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2" w:hanging="25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0" w:hanging="25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8" w:hanging="25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6" w:hanging="25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4" w:hanging="2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95699B"/>
    <w:rsid w:val="06D303C0"/>
    <w:rsid w:val="3E3A3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2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8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8"/>
      <w:ind w:left="297" w:hanging="199"/>
    </w:pPr>
    <w:rPr>
      <w:rFonts w:ascii="Cambria" w:hAnsi="Cambria" w:eastAsia="Cambria" w:cs="Cambria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330</Words>
  <Characters>2023</Characters>
  <TotalTime>17</TotalTime>
  <ScaleCrop>false</ScaleCrop>
  <LinksUpToDate>false</LinksUpToDate>
  <CharactersWithSpaces>2261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2023-09-22T18:26:00Z</dcterms:created>
  <dc:creator>Atharva Pawar</dc:creator>
  <cp:lastModifiedBy>9427_Atharva Pawar</cp:lastModifiedBy>
  <dcterms:modified xsi:type="dcterms:W3CDTF">2023-09-22T19:06:26Z</dcterms:modified>
  <dc:title>BE_CompsA_9209_BDA lab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49368792DF004488A7D756472D55BFCE_12</vt:lpwstr>
  </property>
</Properties>
</file>